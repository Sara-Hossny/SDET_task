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29681E" w14:textId="7599FC5D" w:rsidR="00C56A11" w:rsidRDefault="00000000">
      <w:pPr>
        <w:pStyle w:val="Title"/>
      </w:pPr>
      <w:r>
        <w:t xml:space="preserve">Bug Ticket </w:t>
      </w:r>
      <w:proofErr w:type="gramStart"/>
      <w:r w:rsidR="000575C0">
        <w:t>For</w:t>
      </w:r>
      <w:proofErr w:type="gramEnd"/>
      <w:r w:rsidR="000575C0">
        <w:t xml:space="preserve"> Search</w:t>
      </w:r>
    </w:p>
    <w:tbl>
      <w:tblPr>
        <w:tblStyle w:val="TableGrid"/>
        <w:tblW w:w="0" w:type="auto"/>
        <w:tblLook w:val="04A0" w:firstRow="1" w:lastRow="0" w:firstColumn="1" w:lastColumn="0" w:noHBand="0" w:noVBand="1"/>
      </w:tblPr>
      <w:tblGrid>
        <w:gridCol w:w="4103"/>
        <w:gridCol w:w="4753"/>
      </w:tblGrid>
      <w:tr w:rsidR="000575C0" w14:paraId="44830EE9" w14:textId="77777777" w:rsidTr="000575C0">
        <w:tc>
          <w:tcPr>
            <w:tcW w:w="4103" w:type="dxa"/>
          </w:tcPr>
          <w:p w14:paraId="3B8C2469" w14:textId="77777777" w:rsidR="00C56A11" w:rsidRDefault="00000000">
            <w:r>
              <w:t>Field</w:t>
            </w:r>
          </w:p>
        </w:tc>
        <w:tc>
          <w:tcPr>
            <w:tcW w:w="4753" w:type="dxa"/>
          </w:tcPr>
          <w:p w14:paraId="0A5D9E00" w14:textId="77777777" w:rsidR="00C56A11" w:rsidRDefault="00000000">
            <w:r>
              <w:t>Details</w:t>
            </w:r>
          </w:p>
        </w:tc>
      </w:tr>
      <w:tr w:rsidR="000575C0" w14:paraId="7F29DE64" w14:textId="77777777" w:rsidTr="000575C0">
        <w:tc>
          <w:tcPr>
            <w:tcW w:w="4103" w:type="dxa"/>
          </w:tcPr>
          <w:p w14:paraId="72DFE139" w14:textId="77777777" w:rsidR="00C56A11" w:rsidRDefault="00000000">
            <w:r>
              <w:t>Bug ID</w:t>
            </w:r>
          </w:p>
        </w:tc>
        <w:tc>
          <w:tcPr>
            <w:tcW w:w="4753" w:type="dxa"/>
          </w:tcPr>
          <w:p w14:paraId="11D04D15" w14:textId="63F942F2" w:rsidR="00C56A11" w:rsidRDefault="00F72832" w:rsidP="00F72832">
            <w:r w:rsidRPr="00F72832">
              <w:t>SEARCH</w:t>
            </w:r>
            <w:r w:rsidR="00F258AE">
              <w:t>_</w:t>
            </w:r>
            <w:r w:rsidRPr="00F72832">
              <w:t>00</w:t>
            </w:r>
            <w:r>
              <w:t>1</w:t>
            </w:r>
          </w:p>
        </w:tc>
      </w:tr>
      <w:tr w:rsidR="000575C0" w14:paraId="0B4D8F20" w14:textId="77777777" w:rsidTr="000575C0">
        <w:tc>
          <w:tcPr>
            <w:tcW w:w="4103" w:type="dxa"/>
          </w:tcPr>
          <w:p w14:paraId="04459246" w14:textId="77777777" w:rsidR="00C56A11" w:rsidRDefault="00000000">
            <w:r>
              <w:t>Title</w:t>
            </w:r>
          </w:p>
        </w:tc>
        <w:tc>
          <w:tcPr>
            <w:tcW w:w="4753" w:type="dxa"/>
          </w:tcPr>
          <w:p w14:paraId="7C09494A" w14:textId="0B667A13" w:rsidR="00C56A11" w:rsidRDefault="00F72832">
            <w:r>
              <w:t>Search returns irrelevant results for keyword "dress"</w:t>
            </w:r>
          </w:p>
        </w:tc>
      </w:tr>
      <w:tr w:rsidR="000575C0" w14:paraId="00BF18BD" w14:textId="77777777" w:rsidTr="000575C0">
        <w:tc>
          <w:tcPr>
            <w:tcW w:w="4103" w:type="dxa"/>
          </w:tcPr>
          <w:p w14:paraId="39788030" w14:textId="77777777" w:rsidR="00C56A11" w:rsidRDefault="00000000">
            <w:r>
              <w:t>Description</w:t>
            </w:r>
          </w:p>
        </w:tc>
        <w:tc>
          <w:tcPr>
            <w:tcW w:w="4753" w:type="dxa"/>
          </w:tcPr>
          <w:p w14:paraId="5EDA88CD" w14:textId="3D8FF636" w:rsidR="00C56A11" w:rsidRDefault="00F72832">
            <w:r>
              <w:t xml:space="preserve">When searching for the keyword </w:t>
            </w:r>
            <w:r>
              <w:rPr>
                <w:rStyle w:val="Strong"/>
              </w:rPr>
              <w:t>"dress"</w:t>
            </w:r>
            <w:r>
              <w:t>, the search results include unrelated products that do not contain the word "dress" in their names. This indicates that the search function is not properly filtering or ranking based on keyword relevance.</w:t>
            </w:r>
          </w:p>
        </w:tc>
      </w:tr>
      <w:tr w:rsidR="00DF29AF" w14:paraId="13E9AB28" w14:textId="77777777" w:rsidTr="000575C0">
        <w:tc>
          <w:tcPr>
            <w:tcW w:w="4103" w:type="dxa"/>
          </w:tcPr>
          <w:p w14:paraId="01703D65" w14:textId="1E4362FD" w:rsidR="00DF29AF" w:rsidRDefault="00DF29AF">
            <w:r>
              <w:t xml:space="preserve">Test Data </w:t>
            </w:r>
          </w:p>
        </w:tc>
        <w:tc>
          <w:tcPr>
            <w:tcW w:w="4753" w:type="dxa"/>
          </w:tcPr>
          <w:p w14:paraId="49EFE9D0" w14:textId="19901E0C" w:rsidR="00DF29AF" w:rsidRDefault="00DF29AF">
            <w:r>
              <w:t xml:space="preserve">“dress” </w:t>
            </w:r>
          </w:p>
        </w:tc>
      </w:tr>
      <w:tr w:rsidR="000575C0" w14:paraId="586DDCF3" w14:textId="77777777" w:rsidTr="000575C0">
        <w:tc>
          <w:tcPr>
            <w:tcW w:w="4103" w:type="dxa"/>
          </w:tcPr>
          <w:p w14:paraId="3E24AC3A" w14:textId="77777777" w:rsidR="00C56A11" w:rsidRDefault="00000000">
            <w:r>
              <w:t>Steps to Reproduce</w:t>
            </w:r>
          </w:p>
        </w:tc>
        <w:tc>
          <w:tcPr>
            <w:tcW w:w="4753" w:type="dxa"/>
          </w:tcPr>
          <w:p w14:paraId="1FF0154D" w14:textId="147B1BD8" w:rsidR="00C56A11" w:rsidRDefault="00F72832">
            <w:r>
              <w:t xml:space="preserve">1. Open the website: </w:t>
            </w:r>
            <w:hyperlink r:id="rId6" w:tgtFrame="_new" w:history="1">
              <w:r>
                <w:rPr>
                  <w:rStyle w:val="Hyperlink"/>
                </w:rPr>
                <w:t>http://automationpractice.multiformis.com</w:t>
              </w:r>
            </w:hyperlink>
            <w:r>
              <w:br/>
              <w:t xml:space="preserve">2. In the search bar, type </w:t>
            </w:r>
            <w:r>
              <w:rPr>
                <w:rStyle w:val="HTMLCode"/>
                <w:rFonts w:eastAsiaTheme="minorEastAsia"/>
              </w:rPr>
              <w:t>"dress"</w:t>
            </w:r>
            <w:r>
              <w:br/>
              <w:t>3. Click the search button</w:t>
            </w:r>
            <w:r>
              <w:br/>
              <w:t>4. Review all listed product names, especially Product 6 and 7</w:t>
            </w:r>
          </w:p>
        </w:tc>
      </w:tr>
      <w:tr w:rsidR="000575C0" w14:paraId="60EF27CA" w14:textId="77777777" w:rsidTr="000575C0">
        <w:tc>
          <w:tcPr>
            <w:tcW w:w="4103" w:type="dxa"/>
          </w:tcPr>
          <w:p w14:paraId="09C2360A" w14:textId="77777777" w:rsidR="00C56A11" w:rsidRDefault="00000000">
            <w:r>
              <w:t>Expected Result</w:t>
            </w:r>
          </w:p>
        </w:tc>
        <w:tc>
          <w:tcPr>
            <w:tcW w:w="4753" w:type="dxa"/>
          </w:tcPr>
          <w:p w14:paraId="7A9FD65A" w14:textId="7B88F4D8" w:rsidR="00C56A11" w:rsidRDefault="00F72832" w:rsidP="00F72832">
            <w:r w:rsidRPr="00F72832">
              <w:t xml:space="preserve">All returned product names should contain the word </w:t>
            </w:r>
            <w:r w:rsidRPr="00F72832">
              <w:rPr>
                <w:b/>
                <w:bCs/>
              </w:rPr>
              <w:t>"dress"</w:t>
            </w:r>
          </w:p>
        </w:tc>
      </w:tr>
      <w:tr w:rsidR="000575C0" w14:paraId="2B6B2E63" w14:textId="77777777" w:rsidTr="000575C0">
        <w:tc>
          <w:tcPr>
            <w:tcW w:w="4103" w:type="dxa"/>
          </w:tcPr>
          <w:p w14:paraId="51D65C34" w14:textId="77777777" w:rsidR="00C56A11" w:rsidRDefault="00000000">
            <w:r>
              <w:t>Actual Result</w:t>
            </w:r>
          </w:p>
        </w:tc>
        <w:tc>
          <w:tcPr>
            <w:tcW w:w="4753" w:type="dxa"/>
          </w:tcPr>
          <w:p w14:paraId="279C1F58" w14:textId="24302885" w:rsidR="00C56A11" w:rsidRDefault="00F72832">
            <w:r>
              <w:t xml:space="preserve">Products such as </w:t>
            </w:r>
            <w:r>
              <w:rPr>
                <w:rStyle w:val="Strong"/>
              </w:rPr>
              <w:t>"Faded Short Sleeves T-shirt"</w:t>
            </w:r>
            <w:r>
              <w:t xml:space="preserve"> and </w:t>
            </w:r>
            <w:r>
              <w:rPr>
                <w:rStyle w:val="Strong"/>
              </w:rPr>
              <w:t>"Blouse"</w:t>
            </w:r>
            <w:r>
              <w:t xml:space="preserve"> appear, which are not dresses</w:t>
            </w:r>
          </w:p>
        </w:tc>
      </w:tr>
      <w:tr w:rsidR="000575C0" w14:paraId="4ADD4152" w14:textId="77777777" w:rsidTr="000575C0">
        <w:tc>
          <w:tcPr>
            <w:tcW w:w="4103" w:type="dxa"/>
          </w:tcPr>
          <w:p w14:paraId="49DF6761" w14:textId="77777777" w:rsidR="00C56A11" w:rsidRDefault="00000000">
            <w:r>
              <w:t>Severity</w:t>
            </w:r>
          </w:p>
        </w:tc>
        <w:tc>
          <w:tcPr>
            <w:tcW w:w="4753" w:type="dxa"/>
          </w:tcPr>
          <w:p w14:paraId="1A8DBECB" w14:textId="740CAF92" w:rsidR="00C56A11" w:rsidRDefault="00000000">
            <w:r>
              <w:t xml:space="preserve">Medium   </w:t>
            </w:r>
          </w:p>
        </w:tc>
      </w:tr>
      <w:tr w:rsidR="000575C0" w14:paraId="4057F9C0" w14:textId="77777777" w:rsidTr="000575C0">
        <w:tc>
          <w:tcPr>
            <w:tcW w:w="4103" w:type="dxa"/>
          </w:tcPr>
          <w:p w14:paraId="251FBCE2" w14:textId="77777777" w:rsidR="00C56A11" w:rsidRDefault="00000000">
            <w:r>
              <w:t>Priority</w:t>
            </w:r>
          </w:p>
        </w:tc>
        <w:tc>
          <w:tcPr>
            <w:tcW w:w="4753" w:type="dxa"/>
          </w:tcPr>
          <w:p w14:paraId="4D9DF8A0" w14:textId="6C2EB46A" w:rsidR="00C56A11" w:rsidRDefault="00C56A11"/>
        </w:tc>
      </w:tr>
      <w:tr w:rsidR="000575C0" w14:paraId="37AC74BC" w14:textId="77777777" w:rsidTr="000575C0">
        <w:tc>
          <w:tcPr>
            <w:tcW w:w="4103" w:type="dxa"/>
          </w:tcPr>
          <w:p w14:paraId="0A151C9C" w14:textId="77777777" w:rsidR="00C56A11" w:rsidRDefault="00000000">
            <w:r>
              <w:t>Status</w:t>
            </w:r>
          </w:p>
        </w:tc>
        <w:tc>
          <w:tcPr>
            <w:tcW w:w="4753" w:type="dxa"/>
          </w:tcPr>
          <w:p w14:paraId="66F748B0" w14:textId="44CDF107" w:rsidR="00C56A11" w:rsidRDefault="00000000">
            <w:r>
              <w:t xml:space="preserve">New   </w:t>
            </w:r>
          </w:p>
        </w:tc>
      </w:tr>
      <w:tr w:rsidR="000575C0" w14:paraId="465EDFF0" w14:textId="77777777" w:rsidTr="000575C0">
        <w:tc>
          <w:tcPr>
            <w:tcW w:w="4103" w:type="dxa"/>
          </w:tcPr>
          <w:p w14:paraId="6E07203E" w14:textId="77777777" w:rsidR="00C56A11" w:rsidRDefault="00000000">
            <w:r>
              <w:t>Reported By</w:t>
            </w:r>
          </w:p>
        </w:tc>
        <w:tc>
          <w:tcPr>
            <w:tcW w:w="4753" w:type="dxa"/>
          </w:tcPr>
          <w:p w14:paraId="226CE376" w14:textId="559475FF" w:rsidR="00C56A11" w:rsidRDefault="00F72832">
            <w:r>
              <w:t>Sara Hossny</w:t>
            </w:r>
          </w:p>
        </w:tc>
      </w:tr>
      <w:tr w:rsidR="000575C0" w14:paraId="3597CC2A" w14:textId="77777777" w:rsidTr="000575C0">
        <w:tc>
          <w:tcPr>
            <w:tcW w:w="4103" w:type="dxa"/>
          </w:tcPr>
          <w:p w14:paraId="40C1CB43" w14:textId="77777777" w:rsidR="00C56A11" w:rsidRDefault="00000000">
            <w:r>
              <w:t>Date Reported</w:t>
            </w:r>
          </w:p>
        </w:tc>
        <w:tc>
          <w:tcPr>
            <w:tcW w:w="4753" w:type="dxa"/>
          </w:tcPr>
          <w:p w14:paraId="659F9158" w14:textId="7CB464E0" w:rsidR="00C56A11" w:rsidRDefault="00F72832">
            <w:r>
              <w:t>6/6/2025</w:t>
            </w:r>
          </w:p>
        </w:tc>
      </w:tr>
      <w:tr w:rsidR="000575C0" w14:paraId="7587CF6E" w14:textId="77777777" w:rsidTr="000575C0">
        <w:tc>
          <w:tcPr>
            <w:tcW w:w="4103" w:type="dxa"/>
          </w:tcPr>
          <w:p w14:paraId="1B803004" w14:textId="77777777" w:rsidR="00C56A11" w:rsidRDefault="00000000">
            <w:r>
              <w:t>Environment</w:t>
            </w:r>
          </w:p>
        </w:tc>
        <w:tc>
          <w:tcPr>
            <w:tcW w:w="4753" w:type="dxa"/>
          </w:tcPr>
          <w:p w14:paraId="1FBECB3E" w14:textId="142AD4B1" w:rsidR="00C56A11" w:rsidRDefault="00F72832">
            <w:r>
              <w:t>Desktop - Chrome 138</w:t>
            </w:r>
            <w:r>
              <w:br/>
              <w:t>OS: Linux</w:t>
            </w:r>
          </w:p>
        </w:tc>
      </w:tr>
      <w:tr w:rsidR="000575C0" w14:paraId="1FD0FE8F" w14:textId="77777777" w:rsidTr="000575C0">
        <w:tc>
          <w:tcPr>
            <w:tcW w:w="4103" w:type="dxa"/>
          </w:tcPr>
          <w:p w14:paraId="762D9ADB" w14:textId="77777777" w:rsidR="00C56A11" w:rsidRDefault="00000000">
            <w:r>
              <w:lastRenderedPageBreak/>
              <w:t>Attachments</w:t>
            </w:r>
          </w:p>
        </w:tc>
        <w:tc>
          <w:tcPr>
            <w:tcW w:w="4753" w:type="dxa"/>
          </w:tcPr>
          <w:p w14:paraId="4E9AB2FA" w14:textId="6205094F" w:rsidR="00C56A11" w:rsidRDefault="000575C0">
            <w:r>
              <w:rPr>
                <w:noProof/>
              </w:rPr>
              <w:drawing>
                <wp:inline distT="0" distB="0" distL="0" distR="0" wp14:anchorId="715CD33C" wp14:editId="06F4A4BE">
                  <wp:extent cx="2881250" cy="4008120"/>
                  <wp:effectExtent l="0" t="0" r="0" b="0"/>
                  <wp:docPr id="924988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03407" cy="4038943"/>
                          </a:xfrm>
                          <a:prstGeom prst="rect">
                            <a:avLst/>
                          </a:prstGeom>
                          <a:noFill/>
                          <a:ln>
                            <a:noFill/>
                          </a:ln>
                        </pic:spPr>
                      </pic:pic>
                    </a:graphicData>
                  </a:graphic>
                </wp:inline>
              </w:drawing>
            </w:r>
          </w:p>
        </w:tc>
      </w:tr>
    </w:tbl>
    <w:p w14:paraId="05B53660" w14:textId="77777777" w:rsidR="000575C0" w:rsidRDefault="000575C0" w:rsidP="000575C0">
      <w:pPr>
        <w:pStyle w:val="Title"/>
      </w:pPr>
    </w:p>
    <w:p w14:paraId="07DEEC6C" w14:textId="77777777" w:rsidR="000575C0" w:rsidRDefault="000575C0" w:rsidP="000575C0">
      <w:pPr>
        <w:pStyle w:val="Title"/>
      </w:pPr>
    </w:p>
    <w:p w14:paraId="5E984A67" w14:textId="1B8EB653" w:rsidR="000575C0" w:rsidRDefault="000575C0" w:rsidP="000575C0">
      <w:pPr>
        <w:pStyle w:val="Title"/>
      </w:pPr>
      <w:r>
        <w:t xml:space="preserve">Bug Ticket </w:t>
      </w:r>
      <w:proofErr w:type="gramStart"/>
      <w:r>
        <w:t>For</w:t>
      </w:r>
      <w:proofErr w:type="gramEnd"/>
      <w:r>
        <w:t xml:space="preserve"> Contact me</w:t>
      </w:r>
    </w:p>
    <w:tbl>
      <w:tblPr>
        <w:tblStyle w:val="TableGrid"/>
        <w:tblW w:w="0" w:type="auto"/>
        <w:tblLook w:val="04A0" w:firstRow="1" w:lastRow="0" w:firstColumn="1" w:lastColumn="0" w:noHBand="0" w:noVBand="1"/>
      </w:tblPr>
      <w:tblGrid>
        <w:gridCol w:w="1272"/>
        <w:gridCol w:w="7584"/>
      </w:tblGrid>
      <w:tr w:rsidR="000575C0" w14:paraId="0333CBAB" w14:textId="77777777" w:rsidTr="00DF29AF">
        <w:tc>
          <w:tcPr>
            <w:tcW w:w="1272" w:type="dxa"/>
          </w:tcPr>
          <w:p w14:paraId="136B29E9" w14:textId="77777777" w:rsidR="000575C0" w:rsidRDefault="000575C0" w:rsidP="003C18E9">
            <w:r>
              <w:t>Field</w:t>
            </w:r>
          </w:p>
        </w:tc>
        <w:tc>
          <w:tcPr>
            <w:tcW w:w="7584" w:type="dxa"/>
          </w:tcPr>
          <w:p w14:paraId="113396FB" w14:textId="77777777" w:rsidR="000575C0" w:rsidRDefault="000575C0" w:rsidP="003C18E9">
            <w:r>
              <w:t>Details</w:t>
            </w:r>
          </w:p>
        </w:tc>
      </w:tr>
      <w:tr w:rsidR="000575C0" w14:paraId="1D02DBCC" w14:textId="77777777" w:rsidTr="00DF29AF">
        <w:tc>
          <w:tcPr>
            <w:tcW w:w="1272" w:type="dxa"/>
          </w:tcPr>
          <w:p w14:paraId="7519003D" w14:textId="77777777" w:rsidR="000575C0" w:rsidRDefault="000575C0" w:rsidP="003C18E9">
            <w:r>
              <w:t>Bug ID</w:t>
            </w:r>
          </w:p>
        </w:tc>
        <w:tc>
          <w:tcPr>
            <w:tcW w:w="7584" w:type="dxa"/>
          </w:tcPr>
          <w:p w14:paraId="5B2B08F1" w14:textId="29F15022" w:rsidR="000575C0" w:rsidRDefault="000575C0" w:rsidP="000575C0">
            <w:r w:rsidRPr="000575C0">
              <w:t>CONTACT</w:t>
            </w:r>
            <w:r w:rsidR="00F258AE">
              <w:t>_</w:t>
            </w:r>
            <w:r w:rsidRPr="000575C0">
              <w:t>001</w:t>
            </w:r>
          </w:p>
        </w:tc>
      </w:tr>
      <w:tr w:rsidR="000575C0" w14:paraId="56DEAED2" w14:textId="77777777" w:rsidTr="00DF29AF">
        <w:tc>
          <w:tcPr>
            <w:tcW w:w="1272" w:type="dxa"/>
          </w:tcPr>
          <w:p w14:paraId="11B6D736" w14:textId="77777777" w:rsidR="000575C0" w:rsidRDefault="000575C0" w:rsidP="003C18E9">
            <w:r>
              <w:t>Title</w:t>
            </w:r>
          </w:p>
        </w:tc>
        <w:tc>
          <w:tcPr>
            <w:tcW w:w="7584" w:type="dxa"/>
          </w:tcPr>
          <w:p w14:paraId="2E6AEBA4" w14:textId="1A812A1E" w:rsidR="000575C0" w:rsidRDefault="000575C0" w:rsidP="000575C0">
            <w:proofErr w:type="gramStart"/>
            <w:r w:rsidRPr="000575C0">
              <w:t>Contact</w:t>
            </w:r>
            <w:proofErr w:type="gramEnd"/>
            <w:r w:rsidRPr="000575C0">
              <w:t xml:space="preserve"> form only shows email </w:t>
            </w:r>
            <w:proofErr w:type="gramStart"/>
            <w:r w:rsidRPr="000575C0">
              <w:t>error;</w:t>
            </w:r>
            <w:proofErr w:type="gramEnd"/>
            <w:r w:rsidRPr="000575C0">
              <w:t xml:space="preserve"> missing required field validations for subject and message</w:t>
            </w:r>
          </w:p>
        </w:tc>
      </w:tr>
      <w:tr w:rsidR="000575C0" w14:paraId="01AC119A" w14:textId="77777777" w:rsidTr="00DF29AF">
        <w:tc>
          <w:tcPr>
            <w:tcW w:w="1272" w:type="dxa"/>
          </w:tcPr>
          <w:p w14:paraId="37E589A1" w14:textId="77777777" w:rsidR="000575C0" w:rsidRDefault="000575C0" w:rsidP="003C18E9">
            <w:r>
              <w:t>Description</w:t>
            </w:r>
          </w:p>
        </w:tc>
        <w:tc>
          <w:tcPr>
            <w:tcW w:w="7584" w:type="dxa"/>
          </w:tcPr>
          <w:p w14:paraId="7BDDA912" w14:textId="08BF11CF" w:rsidR="000575C0" w:rsidRDefault="000575C0" w:rsidP="000575C0">
            <w:r w:rsidRPr="000575C0">
              <w:t xml:space="preserve">When the Contact Us form is submitted with all fields empty, it only displays one error message: </w:t>
            </w:r>
            <w:r w:rsidRPr="000575C0">
              <w:rPr>
                <w:b/>
                <w:bCs/>
              </w:rPr>
              <w:t>"Invalid email address."</w:t>
            </w:r>
            <w:r w:rsidRPr="000575C0">
              <w:br/>
              <w:t xml:space="preserve">Expected error messages for required fields — such as </w:t>
            </w:r>
            <w:r w:rsidRPr="000575C0">
              <w:rPr>
                <w:b/>
                <w:bCs/>
              </w:rPr>
              <w:t>subject</w:t>
            </w:r>
            <w:r w:rsidRPr="000575C0">
              <w:t xml:space="preserve"> and </w:t>
            </w:r>
            <w:r w:rsidRPr="000575C0">
              <w:rPr>
                <w:b/>
                <w:bCs/>
              </w:rPr>
              <w:t>message</w:t>
            </w:r>
            <w:r w:rsidRPr="000575C0">
              <w:t xml:space="preserve"> — are missing. This can mislead users into </w:t>
            </w:r>
            <w:proofErr w:type="gramStart"/>
            <w:r w:rsidRPr="000575C0">
              <w:t>thinking</w:t>
            </w:r>
            <w:proofErr w:type="gramEnd"/>
            <w:r w:rsidRPr="000575C0">
              <w:t xml:space="preserve"> only the email field is required.</w:t>
            </w:r>
          </w:p>
        </w:tc>
      </w:tr>
      <w:tr w:rsidR="00DF29AF" w14:paraId="3E4ADE69" w14:textId="77777777" w:rsidTr="00DF29AF">
        <w:tc>
          <w:tcPr>
            <w:tcW w:w="1272" w:type="dxa"/>
          </w:tcPr>
          <w:p w14:paraId="35F1D974" w14:textId="5F928D28" w:rsidR="00DF29AF" w:rsidRDefault="00DF29AF" w:rsidP="003C18E9">
            <w:r>
              <w:t>Test Data</w:t>
            </w:r>
          </w:p>
        </w:tc>
        <w:tc>
          <w:tcPr>
            <w:tcW w:w="7584" w:type="dxa"/>
          </w:tcPr>
          <w:p w14:paraId="1A2FFEB3" w14:textId="77777777" w:rsidR="00DF29AF" w:rsidRPr="000575C0" w:rsidRDefault="00DF29AF" w:rsidP="000575C0"/>
        </w:tc>
      </w:tr>
      <w:tr w:rsidR="000575C0" w14:paraId="2A84F294" w14:textId="77777777" w:rsidTr="00DF29AF">
        <w:tc>
          <w:tcPr>
            <w:tcW w:w="1272" w:type="dxa"/>
          </w:tcPr>
          <w:p w14:paraId="412BF060" w14:textId="77777777" w:rsidR="000575C0" w:rsidRDefault="000575C0" w:rsidP="003C18E9">
            <w:r>
              <w:t>Steps to Reproduce</w:t>
            </w:r>
          </w:p>
        </w:tc>
        <w:tc>
          <w:tcPr>
            <w:tcW w:w="7584" w:type="dxa"/>
          </w:tcPr>
          <w:p w14:paraId="4DB16BE4" w14:textId="044ABF23" w:rsidR="000575C0" w:rsidRDefault="000575C0" w:rsidP="000575C0">
            <w:r w:rsidRPr="000575C0">
              <w:t xml:space="preserve">1. Go to: </w:t>
            </w:r>
            <w:hyperlink r:id="rId8" w:tgtFrame="_new" w:history="1">
              <w:r w:rsidRPr="000575C0">
                <w:rPr>
                  <w:rStyle w:val="Hyperlink"/>
                </w:rPr>
                <w:t>Contact Page</w:t>
              </w:r>
            </w:hyperlink>
            <w:r w:rsidRPr="000575C0">
              <w:br/>
              <w:t>2. Leave all fields blank</w:t>
            </w:r>
            <w:r w:rsidRPr="000575C0">
              <w:br/>
              <w:t xml:space="preserve">3. Click the </w:t>
            </w:r>
            <w:r w:rsidRPr="000575C0">
              <w:rPr>
                <w:b/>
                <w:bCs/>
              </w:rPr>
              <w:t>Send</w:t>
            </w:r>
            <w:r w:rsidRPr="000575C0">
              <w:t xml:space="preserve"> button</w:t>
            </w:r>
            <w:r w:rsidRPr="000575C0">
              <w:br/>
              <w:t>4. Observe the error message(s)</w:t>
            </w:r>
          </w:p>
        </w:tc>
      </w:tr>
      <w:tr w:rsidR="000575C0" w14:paraId="36E69E4B" w14:textId="77777777" w:rsidTr="00DF29AF">
        <w:tc>
          <w:tcPr>
            <w:tcW w:w="1272" w:type="dxa"/>
          </w:tcPr>
          <w:p w14:paraId="495AEF0F" w14:textId="77777777" w:rsidR="000575C0" w:rsidRDefault="000575C0" w:rsidP="003C18E9">
            <w:r>
              <w:t>Expected Result</w:t>
            </w:r>
          </w:p>
        </w:tc>
        <w:tc>
          <w:tcPr>
            <w:tcW w:w="758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575C0" w:rsidRPr="000575C0" w14:paraId="7B38C65E" w14:textId="77777777" w:rsidTr="000575C0">
              <w:trPr>
                <w:tblCellSpacing w:w="15" w:type="dxa"/>
              </w:trPr>
              <w:tc>
                <w:tcPr>
                  <w:tcW w:w="0" w:type="auto"/>
                  <w:vAlign w:val="center"/>
                  <w:hideMark/>
                </w:tcPr>
                <w:p w14:paraId="765D7AB1" w14:textId="77777777" w:rsidR="000575C0" w:rsidRPr="000575C0" w:rsidRDefault="000575C0" w:rsidP="000575C0">
                  <w:pPr>
                    <w:spacing w:after="0" w:line="240" w:lineRule="auto"/>
                  </w:pPr>
                </w:p>
              </w:tc>
            </w:tr>
          </w:tbl>
          <w:p w14:paraId="4C1EFDE8" w14:textId="77777777" w:rsidR="000575C0" w:rsidRPr="000575C0" w:rsidRDefault="000575C0" w:rsidP="000575C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54"/>
            </w:tblGrid>
            <w:tr w:rsidR="000575C0" w:rsidRPr="000575C0" w14:paraId="75E6B6CF" w14:textId="77777777" w:rsidTr="000575C0">
              <w:trPr>
                <w:tblCellSpacing w:w="15" w:type="dxa"/>
              </w:trPr>
              <w:tc>
                <w:tcPr>
                  <w:tcW w:w="0" w:type="auto"/>
                  <w:vAlign w:val="center"/>
                  <w:hideMark/>
                </w:tcPr>
                <w:p w14:paraId="5BFF8D90" w14:textId="77777777" w:rsidR="000575C0" w:rsidRPr="000575C0" w:rsidRDefault="000575C0" w:rsidP="000575C0">
                  <w:pPr>
                    <w:spacing w:after="0" w:line="240" w:lineRule="auto"/>
                  </w:pPr>
                  <w:r w:rsidRPr="000575C0">
                    <w:t>The form should show multiple required field validation errors:</w:t>
                  </w:r>
                  <w:r w:rsidRPr="000575C0">
                    <w:br/>
                  </w:r>
                  <w:r w:rsidRPr="000575C0">
                    <w:lastRenderedPageBreak/>
                    <w:t>• "Please select a subject"</w:t>
                  </w:r>
                  <w:r w:rsidRPr="000575C0">
                    <w:br/>
                    <w:t>• "The message cannot be blank"</w:t>
                  </w:r>
                  <w:r w:rsidRPr="000575C0">
                    <w:br/>
                    <w:t>• "Invalid email address"</w:t>
                  </w:r>
                </w:p>
              </w:tc>
            </w:tr>
          </w:tbl>
          <w:p w14:paraId="4091DD61" w14:textId="788DE37F" w:rsidR="000575C0" w:rsidRDefault="000575C0" w:rsidP="003C18E9"/>
        </w:tc>
      </w:tr>
      <w:tr w:rsidR="000575C0" w14:paraId="04C092B0" w14:textId="77777777" w:rsidTr="00DF29AF">
        <w:tc>
          <w:tcPr>
            <w:tcW w:w="1272" w:type="dxa"/>
          </w:tcPr>
          <w:p w14:paraId="485364BC" w14:textId="77777777" w:rsidR="000575C0" w:rsidRDefault="000575C0" w:rsidP="003C18E9">
            <w:r>
              <w:lastRenderedPageBreak/>
              <w:t>Actual Result</w:t>
            </w:r>
          </w:p>
        </w:tc>
        <w:tc>
          <w:tcPr>
            <w:tcW w:w="7584" w:type="dxa"/>
          </w:tcPr>
          <w:p w14:paraId="424C50B2" w14:textId="495D3647" w:rsidR="000575C0" w:rsidRDefault="000575C0" w:rsidP="000575C0">
            <w:r w:rsidRPr="000575C0">
              <w:t xml:space="preserve">Only one error message is shown: </w:t>
            </w:r>
            <w:r w:rsidRPr="000575C0">
              <w:rPr>
                <w:b/>
                <w:bCs/>
              </w:rPr>
              <w:t>"Invalid email address"</w:t>
            </w:r>
          </w:p>
        </w:tc>
      </w:tr>
      <w:tr w:rsidR="000575C0" w14:paraId="53A3F9ED" w14:textId="77777777" w:rsidTr="00DF29AF">
        <w:tc>
          <w:tcPr>
            <w:tcW w:w="1272" w:type="dxa"/>
          </w:tcPr>
          <w:p w14:paraId="6AC80B21" w14:textId="77777777" w:rsidR="000575C0" w:rsidRDefault="000575C0" w:rsidP="003C18E9">
            <w:r>
              <w:t>Severity</w:t>
            </w:r>
          </w:p>
        </w:tc>
        <w:tc>
          <w:tcPr>
            <w:tcW w:w="7584" w:type="dxa"/>
          </w:tcPr>
          <w:p w14:paraId="175FDCBD" w14:textId="5D79F7FB" w:rsidR="000575C0" w:rsidRDefault="000575C0" w:rsidP="003C18E9">
            <w:r>
              <w:t xml:space="preserve">High   </w:t>
            </w:r>
          </w:p>
        </w:tc>
      </w:tr>
      <w:tr w:rsidR="000575C0" w14:paraId="1B65E360" w14:textId="77777777" w:rsidTr="00DF29AF">
        <w:tc>
          <w:tcPr>
            <w:tcW w:w="1272" w:type="dxa"/>
          </w:tcPr>
          <w:p w14:paraId="54B7ECF0" w14:textId="77777777" w:rsidR="000575C0" w:rsidRDefault="000575C0" w:rsidP="003C18E9">
            <w:r>
              <w:t>Priority</w:t>
            </w:r>
          </w:p>
        </w:tc>
        <w:tc>
          <w:tcPr>
            <w:tcW w:w="7584" w:type="dxa"/>
          </w:tcPr>
          <w:p w14:paraId="2F0985FC" w14:textId="77777777" w:rsidR="000575C0" w:rsidRDefault="000575C0" w:rsidP="003C18E9"/>
        </w:tc>
      </w:tr>
      <w:tr w:rsidR="000575C0" w14:paraId="3C2F2DBA" w14:textId="77777777" w:rsidTr="00DF29AF">
        <w:tc>
          <w:tcPr>
            <w:tcW w:w="1272" w:type="dxa"/>
          </w:tcPr>
          <w:p w14:paraId="2ED090A6" w14:textId="77777777" w:rsidR="000575C0" w:rsidRDefault="000575C0" w:rsidP="003C18E9">
            <w:r>
              <w:t>Status</w:t>
            </w:r>
          </w:p>
        </w:tc>
        <w:tc>
          <w:tcPr>
            <w:tcW w:w="7584" w:type="dxa"/>
          </w:tcPr>
          <w:p w14:paraId="124A01AE" w14:textId="77777777" w:rsidR="000575C0" w:rsidRDefault="000575C0" w:rsidP="003C18E9">
            <w:r>
              <w:t xml:space="preserve">New   </w:t>
            </w:r>
          </w:p>
        </w:tc>
      </w:tr>
      <w:tr w:rsidR="000575C0" w14:paraId="3AFC6949" w14:textId="77777777" w:rsidTr="00DF29AF">
        <w:tc>
          <w:tcPr>
            <w:tcW w:w="1272" w:type="dxa"/>
          </w:tcPr>
          <w:p w14:paraId="78FA1747" w14:textId="77777777" w:rsidR="000575C0" w:rsidRDefault="000575C0" w:rsidP="003C18E9">
            <w:r>
              <w:t>Reported By</w:t>
            </w:r>
          </w:p>
        </w:tc>
        <w:tc>
          <w:tcPr>
            <w:tcW w:w="7584" w:type="dxa"/>
          </w:tcPr>
          <w:p w14:paraId="2D5BEF69" w14:textId="77777777" w:rsidR="000575C0" w:rsidRDefault="000575C0" w:rsidP="003C18E9">
            <w:r>
              <w:t>Sara Hossny</w:t>
            </w:r>
          </w:p>
        </w:tc>
      </w:tr>
      <w:tr w:rsidR="000575C0" w14:paraId="14056956" w14:textId="77777777" w:rsidTr="00DF29AF">
        <w:tc>
          <w:tcPr>
            <w:tcW w:w="1272" w:type="dxa"/>
          </w:tcPr>
          <w:p w14:paraId="005FDCB5" w14:textId="77777777" w:rsidR="000575C0" w:rsidRDefault="000575C0" w:rsidP="003C18E9">
            <w:r>
              <w:t>Date Reported</w:t>
            </w:r>
          </w:p>
        </w:tc>
        <w:tc>
          <w:tcPr>
            <w:tcW w:w="7584" w:type="dxa"/>
          </w:tcPr>
          <w:p w14:paraId="78A2AE4B" w14:textId="77777777" w:rsidR="000575C0" w:rsidRDefault="000575C0" w:rsidP="003C18E9">
            <w:r>
              <w:t>6/6/2025</w:t>
            </w:r>
          </w:p>
        </w:tc>
      </w:tr>
      <w:tr w:rsidR="000575C0" w14:paraId="7FD4747A" w14:textId="77777777" w:rsidTr="00DF29AF">
        <w:tc>
          <w:tcPr>
            <w:tcW w:w="1272" w:type="dxa"/>
          </w:tcPr>
          <w:p w14:paraId="2EA6D44C" w14:textId="77777777" w:rsidR="000575C0" w:rsidRDefault="000575C0" w:rsidP="003C18E9">
            <w:r>
              <w:t>Environment</w:t>
            </w:r>
          </w:p>
        </w:tc>
        <w:tc>
          <w:tcPr>
            <w:tcW w:w="7584" w:type="dxa"/>
          </w:tcPr>
          <w:p w14:paraId="512B2919" w14:textId="77777777" w:rsidR="000575C0" w:rsidRDefault="000575C0" w:rsidP="003C18E9">
            <w:r>
              <w:t>Desktop - Chrome 138</w:t>
            </w:r>
            <w:r>
              <w:br/>
              <w:t>OS: Linux</w:t>
            </w:r>
          </w:p>
        </w:tc>
      </w:tr>
      <w:tr w:rsidR="000575C0" w14:paraId="0D4883A2" w14:textId="77777777" w:rsidTr="00DF29AF">
        <w:tc>
          <w:tcPr>
            <w:tcW w:w="1272" w:type="dxa"/>
          </w:tcPr>
          <w:p w14:paraId="1CD4D55B" w14:textId="17D07B4E" w:rsidR="000575C0" w:rsidRDefault="000575C0" w:rsidP="003C18E9">
            <w:r>
              <w:t>Attachments</w:t>
            </w:r>
          </w:p>
        </w:tc>
        <w:tc>
          <w:tcPr>
            <w:tcW w:w="7584" w:type="dxa"/>
          </w:tcPr>
          <w:p w14:paraId="2C09C147" w14:textId="48DB1F5D" w:rsidR="000575C0" w:rsidRDefault="00FD2C9C" w:rsidP="003C18E9">
            <w:r>
              <w:rPr>
                <w:noProof/>
              </w:rPr>
              <mc:AlternateContent>
                <mc:Choice Requires="wps">
                  <w:drawing>
                    <wp:anchor distT="0" distB="0" distL="114300" distR="114300" simplePos="0" relativeHeight="251659264" behindDoc="0" locked="0" layoutInCell="1" allowOverlap="1" wp14:anchorId="194F0895" wp14:editId="7CD96547">
                      <wp:simplePos x="0" y="0"/>
                      <wp:positionH relativeFrom="column">
                        <wp:posOffset>22860</wp:posOffset>
                      </wp:positionH>
                      <wp:positionV relativeFrom="paragraph">
                        <wp:posOffset>31115</wp:posOffset>
                      </wp:positionV>
                      <wp:extent cx="1234440" cy="487680"/>
                      <wp:effectExtent l="0" t="0" r="22860" b="26670"/>
                      <wp:wrapNone/>
                      <wp:docPr id="167296051" name="Rectangle 1"/>
                      <wp:cNvGraphicFramePr/>
                      <a:graphic xmlns:a="http://schemas.openxmlformats.org/drawingml/2006/main">
                        <a:graphicData uri="http://schemas.microsoft.com/office/word/2010/wordprocessingShape">
                          <wps:wsp>
                            <wps:cNvSpPr/>
                            <wps:spPr>
                              <a:xfrm>
                                <a:off x="0" y="0"/>
                                <a:ext cx="1234440" cy="487680"/>
                              </a:xfrm>
                              <a:prstGeom prst="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D59909" id="Rectangle 1" o:spid="_x0000_s1026" style="position:absolute;margin-left:1.8pt;margin-top:2.45pt;width:97.2pt;height:38.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" filled="f" strokecolor="#c0504d [3205]" strokeweight="2pt"/>
                  </w:pict>
                </mc:Fallback>
              </mc:AlternateContent>
            </w:r>
            <w:r w:rsidR="000575C0" w:rsidRPr="000575C0">
              <w:rPr>
                <w:noProof/>
              </w:rPr>
              <w:drawing>
                <wp:inline distT="0" distB="0" distL="0" distR="0" wp14:anchorId="18F83B2A" wp14:editId="060280EB">
                  <wp:extent cx="5486400" cy="2674620"/>
                  <wp:effectExtent l="0" t="0" r="0" b="0"/>
                  <wp:docPr id="1568212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212180" name=""/>
                          <pic:cNvPicPr/>
                        </pic:nvPicPr>
                        <pic:blipFill>
                          <a:blip r:embed="rId9"/>
                          <a:stretch>
                            <a:fillRect/>
                          </a:stretch>
                        </pic:blipFill>
                        <pic:spPr>
                          <a:xfrm>
                            <a:off x="0" y="0"/>
                            <a:ext cx="5486400" cy="2674620"/>
                          </a:xfrm>
                          <a:prstGeom prst="rect">
                            <a:avLst/>
                          </a:prstGeom>
                        </pic:spPr>
                      </pic:pic>
                    </a:graphicData>
                  </a:graphic>
                </wp:inline>
              </w:drawing>
            </w:r>
          </w:p>
        </w:tc>
      </w:tr>
    </w:tbl>
    <w:p w14:paraId="2317AEC4" w14:textId="77777777" w:rsidR="000575C0" w:rsidRDefault="000575C0" w:rsidP="000575C0">
      <w:pPr>
        <w:ind w:firstLine="720"/>
      </w:pPr>
    </w:p>
    <w:p w14:paraId="001A1395" w14:textId="77777777" w:rsidR="000575C0" w:rsidRDefault="000575C0" w:rsidP="000575C0">
      <w:pPr>
        <w:ind w:firstLine="720"/>
      </w:pPr>
    </w:p>
    <w:tbl>
      <w:tblPr>
        <w:tblStyle w:val="TableGrid"/>
        <w:tblW w:w="0" w:type="auto"/>
        <w:tblLook w:val="04A0" w:firstRow="1" w:lastRow="0" w:firstColumn="1" w:lastColumn="0" w:noHBand="0" w:noVBand="1"/>
      </w:tblPr>
      <w:tblGrid>
        <w:gridCol w:w="1272"/>
        <w:gridCol w:w="7584"/>
      </w:tblGrid>
      <w:tr w:rsidR="00DF29AF" w14:paraId="21288A47" w14:textId="77777777" w:rsidTr="003C18E9">
        <w:tc>
          <w:tcPr>
            <w:tcW w:w="1272" w:type="dxa"/>
          </w:tcPr>
          <w:p w14:paraId="47A7FFEA" w14:textId="77777777" w:rsidR="00DF29AF" w:rsidRDefault="00DF29AF" w:rsidP="003C18E9">
            <w:r>
              <w:t>Field</w:t>
            </w:r>
          </w:p>
        </w:tc>
        <w:tc>
          <w:tcPr>
            <w:tcW w:w="7584" w:type="dxa"/>
          </w:tcPr>
          <w:p w14:paraId="13117E57" w14:textId="77777777" w:rsidR="00DF29AF" w:rsidRDefault="00DF29AF" w:rsidP="003C18E9">
            <w:r>
              <w:t>Details</w:t>
            </w:r>
          </w:p>
        </w:tc>
      </w:tr>
      <w:tr w:rsidR="00DF29AF" w14:paraId="654D4679" w14:textId="77777777" w:rsidTr="003C18E9">
        <w:tc>
          <w:tcPr>
            <w:tcW w:w="1272" w:type="dxa"/>
          </w:tcPr>
          <w:p w14:paraId="2B4D81E3" w14:textId="77777777" w:rsidR="00DF29AF" w:rsidRDefault="00DF29AF" w:rsidP="003C18E9">
            <w:r>
              <w:t>Bug ID</w:t>
            </w:r>
          </w:p>
        </w:tc>
        <w:tc>
          <w:tcPr>
            <w:tcW w:w="7584" w:type="dxa"/>
          </w:tcPr>
          <w:p w14:paraId="577CAEDD" w14:textId="5F85F50F" w:rsidR="00DF29AF" w:rsidRDefault="00DF29AF" w:rsidP="003C18E9">
            <w:r w:rsidRPr="000575C0">
              <w:t>CONTACT</w:t>
            </w:r>
            <w:r w:rsidR="00F258AE">
              <w:t>_</w:t>
            </w:r>
            <w:r w:rsidRPr="000575C0">
              <w:t>00</w:t>
            </w:r>
            <w:r>
              <w:t>2</w:t>
            </w:r>
          </w:p>
        </w:tc>
      </w:tr>
      <w:tr w:rsidR="00DF29AF" w14:paraId="50F9F420" w14:textId="77777777" w:rsidTr="003C18E9">
        <w:tc>
          <w:tcPr>
            <w:tcW w:w="1272" w:type="dxa"/>
          </w:tcPr>
          <w:p w14:paraId="60958944" w14:textId="77777777" w:rsidR="00DF29AF" w:rsidRDefault="00DF29AF" w:rsidP="003C18E9">
            <w:r>
              <w:t>Title</w:t>
            </w:r>
          </w:p>
        </w:tc>
        <w:tc>
          <w:tcPr>
            <w:tcW w:w="7584" w:type="dxa"/>
          </w:tcPr>
          <w:p w14:paraId="63BFD276" w14:textId="5A1C5BFA" w:rsidR="00DF29AF" w:rsidRDefault="00DF29AF" w:rsidP="00DF29AF">
            <w:r w:rsidRPr="00DF29AF">
              <w:t>Missing subject error message when email and subject are both empty in contact form</w:t>
            </w:r>
          </w:p>
        </w:tc>
      </w:tr>
      <w:tr w:rsidR="00DF29AF" w14:paraId="7DCE7B91" w14:textId="77777777" w:rsidTr="003C18E9">
        <w:tc>
          <w:tcPr>
            <w:tcW w:w="1272" w:type="dxa"/>
          </w:tcPr>
          <w:p w14:paraId="201741C0" w14:textId="77777777" w:rsidR="00DF29AF" w:rsidRDefault="00DF29AF" w:rsidP="003C18E9">
            <w:r>
              <w:t>Description</w:t>
            </w:r>
          </w:p>
        </w:tc>
        <w:tc>
          <w:tcPr>
            <w:tcW w:w="7584" w:type="dxa"/>
          </w:tcPr>
          <w:p w14:paraId="37421939" w14:textId="6162CE01" w:rsidR="00DF29AF" w:rsidRDefault="00DF29AF" w:rsidP="00DF29AF">
            <w:r w:rsidRPr="00DF29AF">
              <w:t xml:space="preserve">When the Contact Us form is submitted with </w:t>
            </w:r>
            <w:r w:rsidRPr="00DF29AF">
              <w:rPr>
                <w:b/>
                <w:bCs/>
              </w:rPr>
              <w:t>email and subject left blank</w:t>
            </w:r>
            <w:r w:rsidRPr="00DF29AF">
              <w:t xml:space="preserve">, the form only returns an error message for the </w:t>
            </w:r>
            <w:r w:rsidRPr="00DF29AF">
              <w:rPr>
                <w:b/>
                <w:bCs/>
              </w:rPr>
              <w:t>missing email</w:t>
            </w:r>
            <w:r w:rsidRPr="00DF29AF">
              <w:t xml:space="preserve">. It fails to </w:t>
            </w:r>
            <w:proofErr w:type="gramStart"/>
            <w:r w:rsidRPr="00DF29AF">
              <w:t>report</w:t>
            </w:r>
            <w:proofErr w:type="gramEnd"/>
            <w:r w:rsidRPr="00DF29AF">
              <w:t xml:space="preserve"> the </w:t>
            </w:r>
            <w:r w:rsidRPr="00DF29AF">
              <w:rPr>
                <w:b/>
                <w:bCs/>
              </w:rPr>
              <w:t>missing subject</w:t>
            </w:r>
            <w:r w:rsidRPr="00DF29AF">
              <w:t>, which is also a required field.</w:t>
            </w:r>
          </w:p>
        </w:tc>
      </w:tr>
      <w:tr w:rsidR="00DF29AF" w14:paraId="319E50C2" w14:textId="77777777" w:rsidTr="003C18E9">
        <w:tc>
          <w:tcPr>
            <w:tcW w:w="1272" w:type="dxa"/>
          </w:tcPr>
          <w:p w14:paraId="75675E09" w14:textId="77777777" w:rsidR="00DF29AF" w:rsidRDefault="00DF29AF" w:rsidP="003C18E9">
            <w:r>
              <w:t>Test Data</w:t>
            </w:r>
          </w:p>
        </w:tc>
        <w:tc>
          <w:tcPr>
            <w:tcW w:w="7584" w:type="dxa"/>
          </w:tcPr>
          <w:p w14:paraId="4EEF2A2A" w14:textId="77777777" w:rsidR="00DF29AF" w:rsidRDefault="00DF29AF" w:rsidP="00DF29AF">
            <w:r w:rsidRPr="00DF29AF">
              <w:t xml:space="preserve">- Subject: </w:t>
            </w:r>
            <w:r w:rsidRPr="00DF29AF">
              <w:rPr>
                <w:i/>
                <w:iCs/>
              </w:rPr>
              <w:t>(not selected)</w:t>
            </w:r>
            <w:r w:rsidRPr="00DF29AF">
              <w:br/>
              <w:t xml:space="preserve">- Email: </w:t>
            </w:r>
            <w:r w:rsidRPr="00DF29AF">
              <w:rPr>
                <w:i/>
                <w:iCs/>
              </w:rPr>
              <w:t>(blank)</w:t>
            </w:r>
            <w:r w:rsidRPr="00DF29AF">
              <w:br/>
              <w:t>- Order Ref: "12345"</w:t>
            </w:r>
            <w:r w:rsidRPr="00DF29AF">
              <w:br/>
              <w:t>- Message: "Hello"</w:t>
            </w:r>
          </w:p>
          <w:p w14:paraId="198F82EC" w14:textId="48FA8205" w:rsidR="0098669C" w:rsidRPr="000575C0" w:rsidRDefault="0098669C" w:rsidP="00DF29AF">
            <w:r>
              <w:t>-</w:t>
            </w:r>
            <w:r w:rsidRPr="0098669C">
              <w:t>File: testfile.txt</w:t>
            </w:r>
          </w:p>
        </w:tc>
      </w:tr>
      <w:tr w:rsidR="00DF29AF" w14:paraId="729812A8" w14:textId="77777777" w:rsidTr="003C18E9">
        <w:tc>
          <w:tcPr>
            <w:tcW w:w="1272" w:type="dxa"/>
          </w:tcPr>
          <w:p w14:paraId="218CDEB9" w14:textId="77777777" w:rsidR="00DF29AF" w:rsidRDefault="00DF29AF" w:rsidP="003C18E9">
            <w:r>
              <w:t>Steps to Reproduce</w:t>
            </w:r>
          </w:p>
        </w:tc>
        <w:tc>
          <w:tcPr>
            <w:tcW w:w="7584" w:type="dxa"/>
          </w:tcPr>
          <w:p w14:paraId="3449142F" w14:textId="50374D56" w:rsidR="00DF29AF" w:rsidRDefault="00DF29AF" w:rsidP="00DF29AF">
            <w:r w:rsidRPr="00DF29AF">
              <w:t xml:space="preserve">1. Go to: </w:t>
            </w:r>
            <w:hyperlink r:id="rId10" w:tgtFrame="_new" w:history="1">
              <w:r w:rsidRPr="00DF29AF">
                <w:rPr>
                  <w:rStyle w:val="Hyperlink"/>
                </w:rPr>
                <w:t>Contact Us Page</w:t>
              </w:r>
            </w:hyperlink>
            <w:r w:rsidRPr="00DF29AF">
              <w:br/>
              <w:t xml:space="preserve">2. Leave </w:t>
            </w:r>
            <w:r w:rsidRPr="00DF29AF">
              <w:rPr>
                <w:b/>
                <w:bCs/>
              </w:rPr>
              <w:t>email and subject</w:t>
            </w:r>
            <w:r w:rsidRPr="00DF29AF">
              <w:t xml:space="preserve"> fields empty</w:t>
            </w:r>
            <w:r w:rsidRPr="00DF29AF">
              <w:br/>
              <w:t>3. Fill in message field</w:t>
            </w:r>
            <w:r w:rsidRPr="00DF29AF">
              <w:br/>
            </w:r>
            <w:r w:rsidRPr="00DF29AF">
              <w:lastRenderedPageBreak/>
              <w:t>4. Fill in order reference</w:t>
            </w:r>
            <w:r w:rsidRPr="00DF29AF">
              <w:br/>
              <w:t xml:space="preserve">5. Click </w:t>
            </w:r>
            <w:r w:rsidRPr="00DF29AF">
              <w:rPr>
                <w:b/>
                <w:bCs/>
              </w:rPr>
              <w:t>Send</w:t>
            </w:r>
          </w:p>
        </w:tc>
      </w:tr>
      <w:tr w:rsidR="00DF29AF" w14:paraId="28ECF5BC" w14:textId="77777777" w:rsidTr="003C18E9">
        <w:tc>
          <w:tcPr>
            <w:tcW w:w="1272" w:type="dxa"/>
          </w:tcPr>
          <w:p w14:paraId="4F10B117" w14:textId="77777777" w:rsidR="00DF29AF" w:rsidRDefault="00DF29AF" w:rsidP="003C18E9">
            <w:r>
              <w:lastRenderedPageBreak/>
              <w:t>Expected Result</w:t>
            </w:r>
          </w:p>
        </w:tc>
        <w:tc>
          <w:tcPr>
            <w:tcW w:w="758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F29AF" w:rsidRPr="000575C0" w14:paraId="5074ABD2" w14:textId="77777777" w:rsidTr="003C18E9">
              <w:trPr>
                <w:tblCellSpacing w:w="15" w:type="dxa"/>
              </w:trPr>
              <w:tc>
                <w:tcPr>
                  <w:tcW w:w="0" w:type="auto"/>
                  <w:vAlign w:val="center"/>
                  <w:hideMark/>
                </w:tcPr>
                <w:p w14:paraId="4E669526" w14:textId="77777777" w:rsidR="00DF29AF" w:rsidRPr="000575C0" w:rsidRDefault="00DF29AF" w:rsidP="003C18E9">
                  <w:pPr>
                    <w:spacing w:after="0" w:line="240" w:lineRule="auto"/>
                  </w:pPr>
                </w:p>
              </w:tc>
            </w:tr>
          </w:tbl>
          <w:p w14:paraId="26F0690A" w14:textId="77777777" w:rsidR="00DF29AF" w:rsidRPr="000575C0" w:rsidRDefault="00DF29AF" w:rsidP="003C18E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06"/>
            </w:tblGrid>
            <w:tr w:rsidR="00DF29AF" w:rsidRPr="000575C0" w14:paraId="730D1097" w14:textId="77777777" w:rsidTr="003C18E9">
              <w:trPr>
                <w:tblCellSpacing w:w="15" w:type="dxa"/>
              </w:trPr>
              <w:tc>
                <w:tcPr>
                  <w:tcW w:w="0" w:type="auto"/>
                  <w:vAlign w:val="center"/>
                  <w:hideMark/>
                </w:tcPr>
                <w:p w14:paraId="6FFA5EA0" w14:textId="6ADF36C5" w:rsidR="00DF29AF" w:rsidRPr="000575C0" w:rsidRDefault="00DF29AF" w:rsidP="00DF29AF">
                  <w:pPr>
                    <w:spacing w:after="0" w:line="240" w:lineRule="auto"/>
                  </w:pPr>
                  <w:r w:rsidRPr="00DF29AF">
                    <w:t>The form should display both:</w:t>
                  </w:r>
                  <w:r w:rsidRPr="00DF29AF">
                    <w:br/>
                    <w:t>• "Invalid email address"</w:t>
                  </w:r>
                  <w:r w:rsidRPr="00DF29AF">
                    <w:br/>
                    <w:t>• "Please select a subject"</w:t>
                  </w:r>
                </w:p>
              </w:tc>
            </w:tr>
          </w:tbl>
          <w:p w14:paraId="5742636B" w14:textId="77777777" w:rsidR="00DF29AF" w:rsidRDefault="00DF29AF" w:rsidP="003C18E9"/>
        </w:tc>
      </w:tr>
      <w:tr w:rsidR="00DF29AF" w14:paraId="7762D7FD" w14:textId="77777777" w:rsidTr="003C18E9">
        <w:tc>
          <w:tcPr>
            <w:tcW w:w="1272" w:type="dxa"/>
          </w:tcPr>
          <w:p w14:paraId="259BFC6C" w14:textId="77777777" w:rsidR="00DF29AF" w:rsidRDefault="00DF29AF" w:rsidP="003C18E9">
            <w:r>
              <w:t>Actual Result</w:t>
            </w:r>
          </w:p>
        </w:tc>
        <w:tc>
          <w:tcPr>
            <w:tcW w:w="7584" w:type="dxa"/>
          </w:tcPr>
          <w:p w14:paraId="6C2F8DE1" w14:textId="144C5EB6" w:rsidR="00DF29AF" w:rsidRDefault="00DF29AF" w:rsidP="00DF29AF">
            <w:r w:rsidRPr="00DF29AF">
              <w:t>Only email errors appear. The subject field is not validated.</w:t>
            </w:r>
          </w:p>
        </w:tc>
      </w:tr>
      <w:tr w:rsidR="00DF29AF" w14:paraId="6C469870" w14:textId="77777777" w:rsidTr="003C18E9">
        <w:tc>
          <w:tcPr>
            <w:tcW w:w="1272" w:type="dxa"/>
          </w:tcPr>
          <w:p w14:paraId="2604EA71" w14:textId="77777777" w:rsidR="00DF29AF" w:rsidRDefault="00DF29AF" w:rsidP="003C18E9">
            <w:r>
              <w:t>Severity</w:t>
            </w:r>
          </w:p>
        </w:tc>
        <w:tc>
          <w:tcPr>
            <w:tcW w:w="7584" w:type="dxa"/>
          </w:tcPr>
          <w:p w14:paraId="25A2A953" w14:textId="59B04AC3" w:rsidR="00DF29AF" w:rsidRDefault="00DF29AF" w:rsidP="003C18E9">
            <w:r>
              <w:t xml:space="preserve">Medium </w:t>
            </w:r>
          </w:p>
        </w:tc>
      </w:tr>
      <w:tr w:rsidR="00DF29AF" w14:paraId="6EE7A979" w14:textId="77777777" w:rsidTr="003C18E9">
        <w:tc>
          <w:tcPr>
            <w:tcW w:w="1272" w:type="dxa"/>
          </w:tcPr>
          <w:p w14:paraId="6B52DEDF" w14:textId="77777777" w:rsidR="00DF29AF" w:rsidRDefault="00DF29AF" w:rsidP="003C18E9">
            <w:r>
              <w:t>Priority</w:t>
            </w:r>
          </w:p>
        </w:tc>
        <w:tc>
          <w:tcPr>
            <w:tcW w:w="7584" w:type="dxa"/>
          </w:tcPr>
          <w:p w14:paraId="653CF749" w14:textId="77777777" w:rsidR="00DF29AF" w:rsidRDefault="00DF29AF" w:rsidP="003C18E9"/>
        </w:tc>
      </w:tr>
      <w:tr w:rsidR="00DF29AF" w14:paraId="5165B821" w14:textId="77777777" w:rsidTr="003C18E9">
        <w:tc>
          <w:tcPr>
            <w:tcW w:w="1272" w:type="dxa"/>
          </w:tcPr>
          <w:p w14:paraId="485D6DC2" w14:textId="77777777" w:rsidR="00DF29AF" w:rsidRDefault="00DF29AF" w:rsidP="003C18E9">
            <w:r>
              <w:t>Status</w:t>
            </w:r>
          </w:p>
        </w:tc>
        <w:tc>
          <w:tcPr>
            <w:tcW w:w="7584" w:type="dxa"/>
          </w:tcPr>
          <w:p w14:paraId="43488D68" w14:textId="77777777" w:rsidR="00DF29AF" w:rsidRDefault="00DF29AF" w:rsidP="003C18E9">
            <w:r>
              <w:t xml:space="preserve">New   </w:t>
            </w:r>
          </w:p>
        </w:tc>
      </w:tr>
      <w:tr w:rsidR="00DF29AF" w14:paraId="72A798AD" w14:textId="77777777" w:rsidTr="003C18E9">
        <w:tc>
          <w:tcPr>
            <w:tcW w:w="1272" w:type="dxa"/>
          </w:tcPr>
          <w:p w14:paraId="4655B2AA" w14:textId="77777777" w:rsidR="00DF29AF" w:rsidRDefault="00DF29AF" w:rsidP="003C18E9">
            <w:r>
              <w:t>Reported By</w:t>
            </w:r>
          </w:p>
        </w:tc>
        <w:tc>
          <w:tcPr>
            <w:tcW w:w="7584" w:type="dxa"/>
          </w:tcPr>
          <w:p w14:paraId="60B3F414" w14:textId="77777777" w:rsidR="00DF29AF" w:rsidRDefault="00DF29AF" w:rsidP="003C18E9">
            <w:r>
              <w:t>Sara Hossny</w:t>
            </w:r>
          </w:p>
        </w:tc>
      </w:tr>
      <w:tr w:rsidR="00DF29AF" w14:paraId="0C29CF7E" w14:textId="77777777" w:rsidTr="003C18E9">
        <w:tc>
          <w:tcPr>
            <w:tcW w:w="1272" w:type="dxa"/>
          </w:tcPr>
          <w:p w14:paraId="229916E4" w14:textId="77777777" w:rsidR="00DF29AF" w:rsidRDefault="00DF29AF" w:rsidP="003C18E9">
            <w:r>
              <w:t>Date Reported</w:t>
            </w:r>
          </w:p>
        </w:tc>
        <w:tc>
          <w:tcPr>
            <w:tcW w:w="7584" w:type="dxa"/>
          </w:tcPr>
          <w:p w14:paraId="660FEDFC" w14:textId="77777777" w:rsidR="00DF29AF" w:rsidRDefault="00DF29AF" w:rsidP="003C18E9">
            <w:r>
              <w:t>6/6/2025</w:t>
            </w:r>
          </w:p>
        </w:tc>
      </w:tr>
      <w:tr w:rsidR="00DF29AF" w14:paraId="71F11775" w14:textId="77777777" w:rsidTr="003C18E9">
        <w:tc>
          <w:tcPr>
            <w:tcW w:w="1272" w:type="dxa"/>
          </w:tcPr>
          <w:p w14:paraId="3B09BA50" w14:textId="77777777" w:rsidR="00DF29AF" w:rsidRDefault="00DF29AF" w:rsidP="003C18E9">
            <w:r>
              <w:t>Environment</w:t>
            </w:r>
          </w:p>
        </w:tc>
        <w:tc>
          <w:tcPr>
            <w:tcW w:w="7584" w:type="dxa"/>
          </w:tcPr>
          <w:p w14:paraId="7F3D68F9" w14:textId="77777777" w:rsidR="00DF29AF" w:rsidRDefault="00DF29AF" w:rsidP="003C18E9">
            <w:r>
              <w:t>Desktop - Chrome 138</w:t>
            </w:r>
            <w:r>
              <w:br/>
              <w:t>OS: Linux</w:t>
            </w:r>
          </w:p>
        </w:tc>
      </w:tr>
      <w:tr w:rsidR="00DF29AF" w14:paraId="63F6056B" w14:textId="77777777" w:rsidTr="003C18E9">
        <w:tc>
          <w:tcPr>
            <w:tcW w:w="1272" w:type="dxa"/>
          </w:tcPr>
          <w:p w14:paraId="491DDF36" w14:textId="77777777" w:rsidR="00DF29AF" w:rsidRDefault="00DF29AF" w:rsidP="003C18E9">
            <w:r>
              <w:t>Attachments</w:t>
            </w:r>
          </w:p>
        </w:tc>
        <w:tc>
          <w:tcPr>
            <w:tcW w:w="7584" w:type="dxa"/>
          </w:tcPr>
          <w:p w14:paraId="1A08F043" w14:textId="52B26A58" w:rsidR="00DF29AF" w:rsidRDefault="00DF29AF" w:rsidP="003C18E9">
            <w:r w:rsidRPr="00DF29AF">
              <w:rPr>
                <w:noProof/>
              </w:rPr>
              <w:drawing>
                <wp:inline distT="0" distB="0" distL="0" distR="0" wp14:anchorId="21A69267" wp14:editId="0E4B4A7E">
                  <wp:extent cx="5486400" cy="2621280"/>
                  <wp:effectExtent l="0" t="0" r="0" b="7620"/>
                  <wp:docPr id="13186624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662465" name=""/>
                          <pic:cNvPicPr/>
                        </pic:nvPicPr>
                        <pic:blipFill>
                          <a:blip r:embed="rId11"/>
                          <a:stretch>
                            <a:fillRect/>
                          </a:stretch>
                        </pic:blipFill>
                        <pic:spPr>
                          <a:xfrm>
                            <a:off x="0" y="0"/>
                            <a:ext cx="5486400" cy="2621280"/>
                          </a:xfrm>
                          <a:prstGeom prst="rect">
                            <a:avLst/>
                          </a:prstGeom>
                        </pic:spPr>
                      </pic:pic>
                    </a:graphicData>
                  </a:graphic>
                </wp:inline>
              </w:drawing>
            </w:r>
          </w:p>
        </w:tc>
      </w:tr>
    </w:tbl>
    <w:p w14:paraId="36E44553" w14:textId="77777777" w:rsidR="00DF29AF" w:rsidRDefault="00DF29AF" w:rsidP="00DF29AF"/>
    <w:tbl>
      <w:tblPr>
        <w:tblStyle w:val="TableGrid"/>
        <w:tblW w:w="0" w:type="auto"/>
        <w:tblLook w:val="04A0" w:firstRow="1" w:lastRow="0" w:firstColumn="1" w:lastColumn="0" w:noHBand="0" w:noVBand="1"/>
      </w:tblPr>
      <w:tblGrid>
        <w:gridCol w:w="1270"/>
        <w:gridCol w:w="7586"/>
      </w:tblGrid>
      <w:tr w:rsidR="00DF29AF" w14:paraId="74DEA089" w14:textId="77777777" w:rsidTr="003C18E9">
        <w:tc>
          <w:tcPr>
            <w:tcW w:w="1272" w:type="dxa"/>
          </w:tcPr>
          <w:p w14:paraId="726FA5D2" w14:textId="77777777" w:rsidR="00DF29AF" w:rsidRDefault="00DF29AF" w:rsidP="003C18E9">
            <w:r>
              <w:t>Field</w:t>
            </w:r>
          </w:p>
        </w:tc>
        <w:tc>
          <w:tcPr>
            <w:tcW w:w="7584" w:type="dxa"/>
          </w:tcPr>
          <w:p w14:paraId="403964D9" w14:textId="77777777" w:rsidR="00DF29AF" w:rsidRDefault="00DF29AF" w:rsidP="003C18E9">
            <w:r>
              <w:t>Details</w:t>
            </w:r>
          </w:p>
        </w:tc>
      </w:tr>
      <w:tr w:rsidR="00DF29AF" w14:paraId="4FBD47E4" w14:textId="77777777" w:rsidTr="003C18E9">
        <w:tc>
          <w:tcPr>
            <w:tcW w:w="1272" w:type="dxa"/>
          </w:tcPr>
          <w:p w14:paraId="1BC1A175" w14:textId="77777777" w:rsidR="00DF29AF" w:rsidRDefault="00DF29AF" w:rsidP="003C18E9">
            <w:r>
              <w:t>Bug ID</w:t>
            </w:r>
          </w:p>
        </w:tc>
        <w:tc>
          <w:tcPr>
            <w:tcW w:w="7584" w:type="dxa"/>
          </w:tcPr>
          <w:p w14:paraId="6E5BB861" w14:textId="61C7F2FB" w:rsidR="00DF29AF" w:rsidRDefault="00DF29AF" w:rsidP="003C18E9">
            <w:r w:rsidRPr="000575C0">
              <w:t>CONTACT</w:t>
            </w:r>
            <w:r w:rsidR="00F258AE">
              <w:t>_</w:t>
            </w:r>
            <w:r w:rsidRPr="000575C0">
              <w:t>00</w:t>
            </w:r>
            <w:r>
              <w:t>3</w:t>
            </w:r>
          </w:p>
        </w:tc>
      </w:tr>
      <w:tr w:rsidR="00DF29AF" w14:paraId="6D096971" w14:textId="77777777" w:rsidTr="003C18E9">
        <w:tc>
          <w:tcPr>
            <w:tcW w:w="1272" w:type="dxa"/>
          </w:tcPr>
          <w:p w14:paraId="2B7BC9F9" w14:textId="77777777" w:rsidR="00DF29AF" w:rsidRDefault="00DF29AF" w:rsidP="003C18E9">
            <w:r>
              <w:t>Title</w:t>
            </w:r>
          </w:p>
        </w:tc>
        <w:tc>
          <w:tcPr>
            <w:tcW w:w="7584" w:type="dxa"/>
          </w:tcPr>
          <w:p w14:paraId="47002E9F" w14:textId="78E12B99" w:rsidR="00DF29AF" w:rsidRDefault="00824906" w:rsidP="00824906">
            <w:r w:rsidRPr="00824906">
              <w:t>Contact form missing validation error for blank message field</w:t>
            </w:r>
          </w:p>
        </w:tc>
      </w:tr>
      <w:tr w:rsidR="00DF29AF" w14:paraId="1E5AED6D" w14:textId="77777777" w:rsidTr="003C18E9">
        <w:tc>
          <w:tcPr>
            <w:tcW w:w="1272" w:type="dxa"/>
          </w:tcPr>
          <w:p w14:paraId="1D1F1288" w14:textId="77777777" w:rsidR="00DF29AF" w:rsidRDefault="00DF29AF" w:rsidP="003C18E9">
            <w:r>
              <w:t>Description</w:t>
            </w:r>
          </w:p>
        </w:tc>
        <w:tc>
          <w:tcPr>
            <w:tcW w:w="7584" w:type="dxa"/>
          </w:tcPr>
          <w:p w14:paraId="4C16B642" w14:textId="7E1216AF" w:rsidR="00DF29AF" w:rsidRDefault="00824906" w:rsidP="00824906">
            <w:r w:rsidRPr="00824906">
              <w:t xml:space="preserve">When the Contact Us form is submitted with both </w:t>
            </w:r>
            <w:r w:rsidRPr="00824906">
              <w:rPr>
                <w:b/>
                <w:bCs/>
              </w:rPr>
              <w:t>email and message left blank</w:t>
            </w:r>
            <w:r w:rsidRPr="00824906">
              <w:t>, the form only displays the error: "Invalid email address."</w:t>
            </w:r>
            <w:r w:rsidRPr="00824906">
              <w:br/>
              <w:t xml:space="preserve">However, the required field error </w:t>
            </w:r>
            <w:r w:rsidRPr="00824906">
              <w:rPr>
                <w:b/>
                <w:bCs/>
              </w:rPr>
              <w:t>"The message cannot be blank"</w:t>
            </w:r>
            <w:r w:rsidRPr="00824906">
              <w:t xml:space="preserve"> is missing.</w:t>
            </w:r>
          </w:p>
        </w:tc>
      </w:tr>
      <w:tr w:rsidR="00DF29AF" w14:paraId="69FF6E54" w14:textId="77777777" w:rsidTr="003C18E9">
        <w:tc>
          <w:tcPr>
            <w:tcW w:w="1272" w:type="dxa"/>
          </w:tcPr>
          <w:p w14:paraId="21533435" w14:textId="77777777" w:rsidR="00DF29AF" w:rsidRDefault="00DF29AF" w:rsidP="003C18E9">
            <w:r>
              <w:t>Test Data</w:t>
            </w:r>
          </w:p>
        </w:tc>
        <w:tc>
          <w:tcPr>
            <w:tcW w:w="7584" w:type="dxa"/>
          </w:tcPr>
          <w:p w14:paraId="6F0D7B06" w14:textId="77777777" w:rsidR="00DF29AF" w:rsidRDefault="00824906" w:rsidP="00824906">
            <w:pPr>
              <w:rPr>
                <w:i/>
                <w:iCs/>
              </w:rPr>
            </w:pPr>
            <w:r w:rsidRPr="00824906">
              <w:t>- Subject: "Webmaster"</w:t>
            </w:r>
            <w:r w:rsidRPr="00824906">
              <w:br/>
              <w:t xml:space="preserve">- Email: </w:t>
            </w:r>
            <w:r w:rsidRPr="00824906">
              <w:rPr>
                <w:i/>
                <w:iCs/>
              </w:rPr>
              <w:t>(blank)</w:t>
            </w:r>
            <w:r w:rsidRPr="00824906">
              <w:br/>
              <w:t>- Order Ref: "12345"</w:t>
            </w:r>
            <w:r w:rsidRPr="00824906">
              <w:br/>
              <w:t xml:space="preserve">- Message: </w:t>
            </w:r>
            <w:r w:rsidRPr="00824906">
              <w:rPr>
                <w:i/>
                <w:iCs/>
              </w:rPr>
              <w:t>(blank)</w:t>
            </w:r>
          </w:p>
          <w:p w14:paraId="1006A548" w14:textId="73357589" w:rsidR="0098669C" w:rsidRPr="000575C0" w:rsidRDefault="0098669C" w:rsidP="00824906">
            <w:r>
              <w:t>-</w:t>
            </w:r>
            <w:r w:rsidRPr="0098669C">
              <w:t>File: testfile.txt</w:t>
            </w:r>
          </w:p>
        </w:tc>
      </w:tr>
      <w:tr w:rsidR="00DF29AF" w14:paraId="30EDB3F4" w14:textId="77777777" w:rsidTr="003C18E9">
        <w:tc>
          <w:tcPr>
            <w:tcW w:w="1272" w:type="dxa"/>
          </w:tcPr>
          <w:p w14:paraId="07388F0B" w14:textId="77777777" w:rsidR="00DF29AF" w:rsidRDefault="00DF29AF" w:rsidP="003C18E9">
            <w:r>
              <w:t>Steps to Reproduce</w:t>
            </w:r>
          </w:p>
        </w:tc>
        <w:tc>
          <w:tcPr>
            <w:tcW w:w="7584" w:type="dxa"/>
          </w:tcPr>
          <w:p w14:paraId="1FD45C82" w14:textId="0F9920B4" w:rsidR="00DF29AF" w:rsidRDefault="00DF29AF" w:rsidP="003C18E9">
            <w:r w:rsidRPr="00DF29AF">
              <w:t xml:space="preserve">1. Go to: </w:t>
            </w:r>
            <w:hyperlink r:id="rId12" w:tgtFrame="_new" w:history="1">
              <w:r w:rsidRPr="00DF29AF">
                <w:rPr>
                  <w:rStyle w:val="Hyperlink"/>
                </w:rPr>
                <w:t>Contact Us Page</w:t>
              </w:r>
            </w:hyperlink>
            <w:r w:rsidRPr="00DF29AF">
              <w:br/>
              <w:t xml:space="preserve">2. </w:t>
            </w:r>
            <w:r w:rsidR="00824906">
              <w:t xml:space="preserve">Select subject </w:t>
            </w:r>
            <w:r w:rsidRPr="00DF29AF">
              <w:br/>
              <w:t xml:space="preserve">3. </w:t>
            </w:r>
            <w:r w:rsidR="00824906" w:rsidRPr="00DF29AF">
              <w:t xml:space="preserve">Leave </w:t>
            </w:r>
            <w:r w:rsidR="00824906" w:rsidRPr="00DF29AF">
              <w:rPr>
                <w:b/>
                <w:bCs/>
              </w:rPr>
              <w:t>email and subject</w:t>
            </w:r>
            <w:r w:rsidR="00824906" w:rsidRPr="00DF29AF">
              <w:t xml:space="preserve"> fields empty</w:t>
            </w:r>
            <w:r w:rsidRPr="00DF29AF">
              <w:br/>
            </w:r>
            <w:r w:rsidRPr="00DF29AF">
              <w:lastRenderedPageBreak/>
              <w:t>4. Fill in order reference</w:t>
            </w:r>
            <w:r w:rsidRPr="00DF29AF">
              <w:br/>
              <w:t xml:space="preserve">5. Click </w:t>
            </w:r>
            <w:r w:rsidRPr="00DF29AF">
              <w:rPr>
                <w:b/>
                <w:bCs/>
              </w:rPr>
              <w:t>Send</w:t>
            </w:r>
          </w:p>
        </w:tc>
      </w:tr>
      <w:tr w:rsidR="00DF29AF" w14:paraId="4325DB63" w14:textId="77777777" w:rsidTr="003C18E9">
        <w:tc>
          <w:tcPr>
            <w:tcW w:w="1272" w:type="dxa"/>
          </w:tcPr>
          <w:p w14:paraId="2A1D717B" w14:textId="77777777" w:rsidR="00DF29AF" w:rsidRDefault="00DF29AF" w:rsidP="003C18E9">
            <w:r>
              <w:lastRenderedPageBreak/>
              <w:t>Expected Result</w:t>
            </w:r>
          </w:p>
        </w:tc>
        <w:tc>
          <w:tcPr>
            <w:tcW w:w="758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F29AF" w:rsidRPr="000575C0" w14:paraId="357F7573" w14:textId="77777777" w:rsidTr="003C18E9">
              <w:trPr>
                <w:tblCellSpacing w:w="15" w:type="dxa"/>
              </w:trPr>
              <w:tc>
                <w:tcPr>
                  <w:tcW w:w="0" w:type="auto"/>
                  <w:vAlign w:val="center"/>
                  <w:hideMark/>
                </w:tcPr>
                <w:p w14:paraId="46974D5B" w14:textId="77777777" w:rsidR="00DF29AF" w:rsidRPr="000575C0" w:rsidRDefault="00DF29AF" w:rsidP="003C18E9">
                  <w:pPr>
                    <w:spacing w:after="0" w:line="240" w:lineRule="auto"/>
                  </w:pPr>
                </w:p>
              </w:tc>
            </w:tr>
          </w:tbl>
          <w:p w14:paraId="75C98B00" w14:textId="77777777" w:rsidR="00DF29AF" w:rsidRPr="000575C0" w:rsidRDefault="00DF29AF" w:rsidP="003C18E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50"/>
            </w:tblGrid>
            <w:tr w:rsidR="00DF29AF" w:rsidRPr="000575C0" w14:paraId="568E57F3" w14:textId="77777777" w:rsidTr="003C18E9">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24906" w:rsidRPr="00824906" w14:paraId="5147ED24" w14:textId="77777777" w:rsidTr="00824906">
                    <w:trPr>
                      <w:tblCellSpacing w:w="15" w:type="dxa"/>
                    </w:trPr>
                    <w:tc>
                      <w:tcPr>
                        <w:tcW w:w="0" w:type="auto"/>
                        <w:vAlign w:val="center"/>
                        <w:hideMark/>
                      </w:tcPr>
                      <w:p w14:paraId="76951B5E" w14:textId="77777777" w:rsidR="00824906" w:rsidRPr="00824906" w:rsidRDefault="00824906" w:rsidP="00824906">
                        <w:pPr>
                          <w:spacing w:after="0" w:line="240" w:lineRule="auto"/>
                        </w:pPr>
                      </w:p>
                    </w:tc>
                  </w:tr>
                </w:tbl>
                <w:p w14:paraId="4F6171FE" w14:textId="77777777" w:rsidR="00824906" w:rsidRPr="00824906" w:rsidRDefault="00824906" w:rsidP="00824906">
                  <w:pPr>
                    <w:spacing w:after="0" w:line="24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0"/>
                  </w:tblGrid>
                  <w:tr w:rsidR="00824906" w:rsidRPr="00824906" w14:paraId="1E380557" w14:textId="77777777" w:rsidTr="00824906">
                    <w:trPr>
                      <w:tblCellSpacing w:w="15" w:type="dxa"/>
                    </w:trPr>
                    <w:tc>
                      <w:tcPr>
                        <w:tcW w:w="0" w:type="auto"/>
                        <w:vAlign w:val="center"/>
                        <w:hideMark/>
                      </w:tcPr>
                      <w:p w14:paraId="685EF709" w14:textId="77777777" w:rsidR="00824906" w:rsidRPr="00824906" w:rsidRDefault="00824906" w:rsidP="00824906">
                        <w:pPr>
                          <w:spacing w:after="0" w:line="240" w:lineRule="auto"/>
                        </w:pPr>
                        <w:r w:rsidRPr="00824906">
                          <w:t>The form should show both:</w:t>
                        </w:r>
                        <w:r w:rsidRPr="00824906">
                          <w:br/>
                          <w:t>• "Invalid email address"</w:t>
                        </w:r>
                        <w:r w:rsidRPr="00824906">
                          <w:br/>
                          <w:t>• "The message cannot be blank"</w:t>
                        </w:r>
                      </w:p>
                    </w:tc>
                  </w:tr>
                </w:tbl>
                <w:p w14:paraId="4FE6711D" w14:textId="2C6695FF" w:rsidR="00DF29AF" w:rsidRPr="000575C0" w:rsidRDefault="00DF29AF" w:rsidP="003C18E9">
                  <w:pPr>
                    <w:spacing w:after="0" w:line="240" w:lineRule="auto"/>
                  </w:pPr>
                </w:p>
              </w:tc>
            </w:tr>
          </w:tbl>
          <w:p w14:paraId="2DD0ED21" w14:textId="77777777" w:rsidR="00DF29AF" w:rsidRDefault="00DF29AF" w:rsidP="003C18E9"/>
        </w:tc>
      </w:tr>
      <w:tr w:rsidR="00DF29AF" w14:paraId="2BDCDA32" w14:textId="77777777" w:rsidTr="003C18E9">
        <w:tc>
          <w:tcPr>
            <w:tcW w:w="1272" w:type="dxa"/>
          </w:tcPr>
          <w:p w14:paraId="1E5E3AFC" w14:textId="77777777" w:rsidR="00DF29AF" w:rsidRDefault="00DF29AF" w:rsidP="003C18E9">
            <w:r>
              <w:t>Actual Result</w:t>
            </w:r>
          </w:p>
        </w:tc>
        <w:tc>
          <w:tcPr>
            <w:tcW w:w="758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24906" w:rsidRPr="00824906" w14:paraId="7B5BE557" w14:textId="77777777" w:rsidTr="00824906">
              <w:trPr>
                <w:tblCellSpacing w:w="15" w:type="dxa"/>
              </w:trPr>
              <w:tc>
                <w:tcPr>
                  <w:tcW w:w="0" w:type="auto"/>
                  <w:vAlign w:val="center"/>
                  <w:hideMark/>
                </w:tcPr>
                <w:p w14:paraId="50B99A29" w14:textId="77777777" w:rsidR="00824906" w:rsidRPr="00824906" w:rsidRDefault="00824906" w:rsidP="00824906">
                  <w:pPr>
                    <w:spacing w:after="0" w:line="240" w:lineRule="auto"/>
                  </w:pPr>
                </w:p>
              </w:tc>
            </w:tr>
          </w:tbl>
          <w:p w14:paraId="0F7A41A1" w14:textId="77777777" w:rsidR="00824906" w:rsidRPr="00824906" w:rsidRDefault="00824906" w:rsidP="0082490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94"/>
            </w:tblGrid>
            <w:tr w:rsidR="00824906" w:rsidRPr="00824906" w14:paraId="58B5F031" w14:textId="77777777" w:rsidTr="00824906">
              <w:trPr>
                <w:tblCellSpacing w:w="15" w:type="dxa"/>
              </w:trPr>
              <w:tc>
                <w:tcPr>
                  <w:tcW w:w="0" w:type="auto"/>
                  <w:vAlign w:val="center"/>
                  <w:hideMark/>
                </w:tcPr>
                <w:p w14:paraId="60347D40" w14:textId="77777777" w:rsidR="00824906" w:rsidRPr="00824906" w:rsidRDefault="00824906" w:rsidP="00824906">
                  <w:pPr>
                    <w:spacing w:after="0" w:line="240" w:lineRule="auto"/>
                  </w:pPr>
                  <w:r w:rsidRPr="00824906">
                    <w:t xml:space="preserve">Only </w:t>
                  </w:r>
                  <w:proofErr w:type="gramStart"/>
                  <w:r w:rsidRPr="00824906">
                    <w:t>the email error appears</w:t>
                  </w:r>
                  <w:proofErr w:type="gramEnd"/>
                  <w:r w:rsidRPr="00824906">
                    <w:t>. The message field is not validated.</w:t>
                  </w:r>
                </w:p>
              </w:tc>
            </w:tr>
          </w:tbl>
          <w:p w14:paraId="20099D1B" w14:textId="36616056" w:rsidR="00DF29AF" w:rsidRDefault="00DF29AF" w:rsidP="003C18E9"/>
        </w:tc>
      </w:tr>
      <w:tr w:rsidR="00DF29AF" w14:paraId="42600D7D" w14:textId="77777777" w:rsidTr="003C18E9">
        <w:tc>
          <w:tcPr>
            <w:tcW w:w="1272" w:type="dxa"/>
          </w:tcPr>
          <w:p w14:paraId="52AB6B48" w14:textId="77777777" w:rsidR="00DF29AF" w:rsidRDefault="00DF29AF" w:rsidP="003C18E9">
            <w:r>
              <w:t>Severity</w:t>
            </w:r>
          </w:p>
        </w:tc>
        <w:tc>
          <w:tcPr>
            <w:tcW w:w="7584" w:type="dxa"/>
          </w:tcPr>
          <w:p w14:paraId="153F8F10" w14:textId="77777777" w:rsidR="00DF29AF" w:rsidRDefault="00DF29AF" w:rsidP="003C18E9">
            <w:r>
              <w:t xml:space="preserve">Medium </w:t>
            </w:r>
          </w:p>
        </w:tc>
      </w:tr>
      <w:tr w:rsidR="00DF29AF" w14:paraId="796A4C5D" w14:textId="77777777" w:rsidTr="003C18E9">
        <w:tc>
          <w:tcPr>
            <w:tcW w:w="1272" w:type="dxa"/>
          </w:tcPr>
          <w:p w14:paraId="79F2427B" w14:textId="77777777" w:rsidR="00DF29AF" w:rsidRDefault="00DF29AF" w:rsidP="003C18E9">
            <w:r>
              <w:t>Priority</w:t>
            </w:r>
          </w:p>
        </w:tc>
        <w:tc>
          <w:tcPr>
            <w:tcW w:w="7584" w:type="dxa"/>
          </w:tcPr>
          <w:p w14:paraId="5DED7339" w14:textId="77777777" w:rsidR="00DF29AF" w:rsidRDefault="00DF29AF" w:rsidP="003C18E9"/>
        </w:tc>
      </w:tr>
      <w:tr w:rsidR="00DF29AF" w14:paraId="403AAE39" w14:textId="77777777" w:rsidTr="003C18E9">
        <w:tc>
          <w:tcPr>
            <w:tcW w:w="1272" w:type="dxa"/>
          </w:tcPr>
          <w:p w14:paraId="7E0072E2" w14:textId="77777777" w:rsidR="00DF29AF" w:rsidRDefault="00DF29AF" w:rsidP="003C18E9">
            <w:r>
              <w:t>Status</w:t>
            </w:r>
          </w:p>
        </w:tc>
        <w:tc>
          <w:tcPr>
            <w:tcW w:w="7584" w:type="dxa"/>
          </w:tcPr>
          <w:p w14:paraId="724445E7" w14:textId="77777777" w:rsidR="00DF29AF" w:rsidRDefault="00DF29AF" w:rsidP="003C18E9">
            <w:r>
              <w:t xml:space="preserve">New   </w:t>
            </w:r>
          </w:p>
        </w:tc>
      </w:tr>
      <w:tr w:rsidR="00DF29AF" w14:paraId="016286AB" w14:textId="77777777" w:rsidTr="003C18E9">
        <w:tc>
          <w:tcPr>
            <w:tcW w:w="1272" w:type="dxa"/>
          </w:tcPr>
          <w:p w14:paraId="263A8B90" w14:textId="77777777" w:rsidR="00DF29AF" w:rsidRDefault="00DF29AF" w:rsidP="003C18E9">
            <w:r>
              <w:t>Reported By</w:t>
            </w:r>
          </w:p>
        </w:tc>
        <w:tc>
          <w:tcPr>
            <w:tcW w:w="7584" w:type="dxa"/>
          </w:tcPr>
          <w:p w14:paraId="2F08D866" w14:textId="77777777" w:rsidR="00DF29AF" w:rsidRDefault="00DF29AF" w:rsidP="003C18E9">
            <w:r>
              <w:t>Sara Hossny</w:t>
            </w:r>
          </w:p>
        </w:tc>
      </w:tr>
      <w:tr w:rsidR="00DF29AF" w14:paraId="525F9ECA" w14:textId="77777777" w:rsidTr="003C18E9">
        <w:tc>
          <w:tcPr>
            <w:tcW w:w="1272" w:type="dxa"/>
          </w:tcPr>
          <w:p w14:paraId="3BD4F7C8" w14:textId="77777777" w:rsidR="00DF29AF" w:rsidRDefault="00DF29AF" w:rsidP="003C18E9">
            <w:r>
              <w:t>Date Reported</w:t>
            </w:r>
          </w:p>
        </w:tc>
        <w:tc>
          <w:tcPr>
            <w:tcW w:w="7584" w:type="dxa"/>
          </w:tcPr>
          <w:p w14:paraId="74328D32" w14:textId="77777777" w:rsidR="00DF29AF" w:rsidRDefault="00DF29AF" w:rsidP="003C18E9">
            <w:r>
              <w:t>6/6/2025</w:t>
            </w:r>
          </w:p>
        </w:tc>
      </w:tr>
      <w:tr w:rsidR="00DF29AF" w14:paraId="7846E7D1" w14:textId="77777777" w:rsidTr="003C18E9">
        <w:tc>
          <w:tcPr>
            <w:tcW w:w="1272" w:type="dxa"/>
          </w:tcPr>
          <w:p w14:paraId="395B8D51" w14:textId="77777777" w:rsidR="00DF29AF" w:rsidRDefault="00DF29AF" w:rsidP="003C18E9">
            <w:r>
              <w:t>Environment</w:t>
            </w:r>
          </w:p>
        </w:tc>
        <w:tc>
          <w:tcPr>
            <w:tcW w:w="7584" w:type="dxa"/>
          </w:tcPr>
          <w:p w14:paraId="08491F6A" w14:textId="77777777" w:rsidR="00DF29AF" w:rsidRDefault="00DF29AF" w:rsidP="003C18E9">
            <w:r>
              <w:t>Desktop - Chrome 138</w:t>
            </w:r>
            <w:r>
              <w:br/>
              <w:t>OS: Linux</w:t>
            </w:r>
          </w:p>
        </w:tc>
      </w:tr>
      <w:tr w:rsidR="00DF29AF" w14:paraId="3DCE60AC" w14:textId="77777777" w:rsidTr="003C18E9">
        <w:tc>
          <w:tcPr>
            <w:tcW w:w="1272" w:type="dxa"/>
          </w:tcPr>
          <w:p w14:paraId="5338339D" w14:textId="77777777" w:rsidR="00DF29AF" w:rsidRDefault="00DF29AF" w:rsidP="003C18E9">
            <w:r>
              <w:t>Attachments</w:t>
            </w:r>
          </w:p>
        </w:tc>
        <w:tc>
          <w:tcPr>
            <w:tcW w:w="7584" w:type="dxa"/>
          </w:tcPr>
          <w:p w14:paraId="2E20DD16" w14:textId="2DF108EA" w:rsidR="00DF29AF" w:rsidRDefault="00824906" w:rsidP="003C18E9">
            <w:r w:rsidRPr="00824906">
              <w:rPr>
                <w:noProof/>
              </w:rPr>
              <w:drawing>
                <wp:inline distT="0" distB="0" distL="0" distR="0" wp14:anchorId="12EFCFDA" wp14:editId="1505A5AE">
                  <wp:extent cx="5486400" cy="2529205"/>
                  <wp:effectExtent l="0" t="0" r="0" b="4445"/>
                  <wp:docPr id="987443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443556" name=""/>
                          <pic:cNvPicPr/>
                        </pic:nvPicPr>
                        <pic:blipFill>
                          <a:blip r:embed="rId13"/>
                          <a:stretch>
                            <a:fillRect/>
                          </a:stretch>
                        </pic:blipFill>
                        <pic:spPr>
                          <a:xfrm>
                            <a:off x="0" y="0"/>
                            <a:ext cx="5486400" cy="2529205"/>
                          </a:xfrm>
                          <a:prstGeom prst="rect">
                            <a:avLst/>
                          </a:prstGeom>
                        </pic:spPr>
                      </pic:pic>
                    </a:graphicData>
                  </a:graphic>
                </wp:inline>
              </w:drawing>
            </w:r>
          </w:p>
        </w:tc>
      </w:tr>
    </w:tbl>
    <w:p w14:paraId="5CD5000C" w14:textId="77777777" w:rsidR="00DF29AF" w:rsidRDefault="00DF29AF" w:rsidP="00DF29AF"/>
    <w:tbl>
      <w:tblPr>
        <w:tblStyle w:val="TableGrid"/>
        <w:tblW w:w="0" w:type="auto"/>
        <w:tblLook w:val="04A0" w:firstRow="1" w:lastRow="0" w:firstColumn="1" w:lastColumn="0" w:noHBand="0" w:noVBand="1"/>
      </w:tblPr>
      <w:tblGrid>
        <w:gridCol w:w="1272"/>
        <w:gridCol w:w="7584"/>
      </w:tblGrid>
      <w:tr w:rsidR="00824906" w14:paraId="01E43E07" w14:textId="77777777" w:rsidTr="003C18E9">
        <w:tc>
          <w:tcPr>
            <w:tcW w:w="1272" w:type="dxa"/>
          </w:tcPr>
          <w:p w14:paraId="67BF599D" w14:textId="77777777" w:rsidR="00824906" w:rsidRDefault="00824906" w:rsidP="003C18E9">
            <w:r>
              <w:t>Field</w:t>
            </w:r>
          </w:p>
        </w:tc>
        <w:tc>
          <w:tcPr>
            <w:tcW w:w="7584" w:type="dxa"/>
          </w:tcPr>
          <w:p w14:paraId="32DDCBE7" w14:textId="77777777" w:rsidR="00824906" w:rsidRDefault="00824906" w:rsidP="003C18E9">
            <w:r>
              <w:t>Details</w:t>
            </w:r>
          </w:p>
        </w:tc>
      </w:tr>
      <w:tr w:rsidR="00824906" w14:paraId="243A5810" w14:textId="77777777" w:rsidTr="003C18E9">
        <w:tc>
          <w:tcPr>
            <w:tcW w:w="1272" w:type="dxa"/>
          </w:tcPr>
          <w:p w14:paraId="2C2C559B" w14:textId="77777777" w:rsidR="00824906" w:rsidRDefault="00824906" w:rsidP="003C18E9">
            <w:r>
              <w:t>Bug ID</w:t>
            </w:r>
          </w:p>
        </w:tc>
        <w:tc>
          <w:tcPr>
            <w:tcW w:w="7584" w:type="dxa"/>
          </w:tcPr>
          <w:p w14:paraId="3BDCE497" w14:textId="6C606D17" w:rsidR="00824906" w:rsidRDefault="00824906" w:rsidP="003C18E9">
            <w:r w:rsidRPr="000575C0">
              <w:t>CONTACT</w:t>
            </w:r>
            <w:r w:rsidR="00F258AE">
              <w:t>_</w:t>
            </w:r>
            <w:r w:rsidRPr="000575C0">
              <w:t>00</w:t>
            </w:r>
            <w:r>
              <w:t>4</w:t>
            </w:r>
          </w:p>
        </w:tc>
      </w:tr>
      <w:tr w:rsidR="00824906" w14:paraId="69C4FE92" w14:textId="77777777" w:rsidTr="003C18E9">
        <w:tc>
          <w:tcPr>
            <w:tcW w:w="1272" w:type="dxa"/>
          </w:tcPr>
          <w:p w14:paraId="6D51242B" w14:textId="77777777" w:rsidR="00824906" w:rsidRDefault="00824906" w:rsidP="003C18E9">
            <w:r>
              <w:t>Title</w:t>
            </w:r>
          </w:p>
        </w:tc>
        <w:tc>
          <w:tcPr>
            <w:tcW w:w="7584" w:type="dxa"/>
          </w:tcPr>
          <w:p w14:paraId="5CE574F7" w14:textId="22BDD6FC" w:rsidR="00824906" w:rsidRDefault="00824906" w:rsidP="00824906">
            <w:r w:rsidRPr="00824906">
              <w:t>Contact form does not show subject error when both subject and message are missing</w:t>
            </w:r>
          </w:p>
        </w:tc>
      </w:tr>
      <w:tr w:rsidR="00824906" w14:paraId="6FA9CB57" w14:textId="77777777" w:rsidTr="003C18E9">
        <w:tc>
          <w:tcPr>
            <w:tcW w:w="1272" w:type="dxa"/>
          </w:tcPr>
          <w:p w14:paraId="456714E2" w14:textId="77777777" w:rsidR="00824906" w:rsidRDefault="00824906" w:rsidP="003C18E9">
            <w:r>
              <w:t>Description</w:t>
            </w:r>
          </w:p>
        </w:tc>
        <w:tc>
          <w:tcPr>
            <w:tcW w:w="7584" w:type="dxa"/>
          </w:tcPr>
          <w:p w14:paraId="1E9906E2" w14:textId="0548C2E9" w:rsidR="00824906" w:rsidRDefault="00824906" w:rsidP="00824906">
            <w:r w:rsidRPr="00824906">
              <w:t>Submitting the form with a valid email and order reference, but without selecting a subject or entering a message, only shows the message error. The subject error is missing, which can confuse users.</w:t>
            </w:r>
          </w:p>
        </w:tc>
      </w:tr>
      <w:tr w:rsidR="00824906" w14:paraId="7EF5A931" w14:textId="77777777" w:rsidTr="003C18E9">
        <w:tc>
          <w:tcPr>
            <w:tcW w:w="1272" w:type="dxa"/>
          </w:tcPr>
          <w:p w14:paraId="5FEAAE22" w14:textId="77777777" w:rsidR="00824906" w:rsidRDefault="00824906" w:rsidP="003C18E9">
            <w:r>
              <w:t>Test Data</w:t>
            </w:r>
          </w:p>
        </w:tc>
        <w:tc>
          <w:tcPr>
            <w:tcW w:w="7584" w:type="dxa"/>
          </w:tcPr>
          <w:p w14:paraId="028499E6" w14:textId="77777777" w:rsidR="00824906" w:rsidRDefault="00824906" w:rsidP="00824906">
            <w:pPr>
              <w:rPr>
                <w:i/>
                <w:iCs/>
              </w:rPr>
            </w:pPr>
            <w:r w:rsidRPr="00824906">
              <w:t>Email: test@example.com</w:t>
            </w:r>
            <w:r w:rsidRPr="00824906">
              <w:br/>
              <w:t xml:space="preserve">Subject: </w:t>
            </w:r>
            <w:r w:rsidRPr="00824906">
              <w:rPr>
                <w:i/>
                <w:iCs/>
              </w:rPr>
              <w:t>(none)</w:t>
            </w:r>
            <w:r w:rsidRPr="00824906">
              <w:br/>
              <w:t>Order Ref: 12345</w:t>
            </w:r>
            <w:r w:rsidRPr="00824906">
              <w:br/>
              <w:t xml:space="preserve">Message: </w:t>
            </w:r>
            <w:r w:rsidRPr="00824906">
              <w:rPr>
                <w:i/>
                <w:iCs/>
              </w:rPr>
              <w:t>(blank)</w:t>
            </w:r>
          </w:p>
          <w:p w14:paraId="49272CFC" w14:textId="3410CB6C" w:rsidR="0098669C" w:rsidRPr="000575C0" w:rsidRDefault="0098669C" w:rsidP="00824906">
            <w:r>
              <w:t>-</w:t>
            </w:r>
            <w:r w:rsidRPr="0098669C">
              <w:t>File: testfile.txt</w:t>
            </w:r>
          </w:p>
        </w:tc>
      </w:tr>
      <w:tr w:rsidR="00824906" w14:paraId="79508D2F" w14:textId="77777777" w:rsidTr="003C18E9">
        <w:tc>
          <w:tcPr>
            <w:tcW w:w="1272" w:type="dxa"/>
          </w:tcPr>
          <w:p w14:paraId="3168C15A" w14:textId="77777777" w:rsidR="00824906" w:rsidRDefault="00824906" w:rsidP="003C18E9">
            <w:r>
              <w:t>Steps to Reproduce</w:t>
            </w:r>
          </w:p>
        </w:tc>
        <w:tc>
          <w:tcPr>
            <w:tcW w:w="7584" w:type="dxa"/>
          </w:tcPr>
          <w:p w14:paraId="1ACE599D" w14:textId="5C361158" w:rsidR="00824906" w:rsidRDefault="00824906" w:rsidP="003C18E9">
            <w:r w:rsidRPr="00DF29AF">
              <w:t xml:space="preserve">1. Go to: </w:t>
            </w:r>
            <w:hyperlink r:id="rId14" w:tgtFrame="_new" w:history="1">
              <w:r w:rsidRPr="00DF29AF">
                <w:rPr>
                  <w:rStyle w:val="Hyperlink"/>
                </w:rPr>
                <w:t>Contact Us Page</w:t>
              </w:r>
            </w:hyperlink>
            <w:r w:rsidRPr="00DF29AF">
              <w:br/>
              <w:t xml:space="preserve">2. Leave </w:t>
            </w:r>
            <w:r>
              <w:t>Message</w:t>
            </w:r>
            <w:r w:rsidRPr="00DF29AF">
              <w:rPr>
                <w:b/>
                <w:bCs/>
              </w:rPr>
              <w:t xml:space="preserve"> and subject</w:t>
            </w:r>
            <w:r w:rsidRPr="00DF29AF">
              <w:t xml:space="preserve"> fields empty</w:t>
            </w:r>
            <w:r w:rsidRPr="00DF29AF">
              <w:br/>
            </w:r>
            <w:r w:rsidRPr="00DF29AF">
              <w:lastRenderedPageBreak/>
              <w:t xml:space="preserve">3. Fill in </w:t>
            </w:r>
            <w:r>
              <w:t>email</w:t>
            </w:r>
            <w:r w:rsidRPr="00DF29AF">
              <w:t xml:space="preserve"> field</w:t>
            </w:r>
            <w:r w:rsidRPr="00DF29AF">
              <w:br/>
              <w:t>4. Fill in order reference</w:t>
            </w:r>
            <w:r w:rsidRPr="00DF29AF">
              <w:br/>
              <w:t xml:space="preserve">5. Click </w:t>
            </w:r>
            <w:r w:rsidRPr="00DF29AF">
              <w:rPr>
                <w:b/>
                <w:bCs/>
              </w:rPr>
              <w:t>Send</w:t>
            </w:r>
          </w:p>
        </w:tc>
      </w:tr>
      <w:tr w:rsidR="00824906" w14:paraId="7C2B7A3B" w14:textId="77777777" w:rsidTr="003C18E9">
        <w:tc>
          <w:tcPr>
            <w:tcW w:w="1272" w:type="dxa"/>
          </w:tcPr>
          <w:p w14:paraId="22454A46" w14:textId="77777777" w:rsidR="00824906" w:rsidRDefault="00824906" w:rsidP="003C18E9">
            <w:r>
              <w:lastRenderedPageBreak/>
              <w:t>Expected Result</w:t>
            </w:r>
          </w:p>
        </w:tc>
        <w:tc>
          <w:tcPr>
            <w:tcW w:w="758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24906" w:rsidRPr="000575C0" w14:paraId="2B9C8ABF" w14:textId="77777777" w:rsidTr="003C18E9">
              <w:trPr>
                <w:tblCellSpacing w:w="15" w:type="dxa"/>
              </w:trPr>
              <w:tc>
                <w:tcPr>
                  <w:tcW w:w="0" w:type="auto"/>
                  <w:vAlign w:val="center"/>
                  <w:hideMark/>
                </w:tcPr>
                <w:p w14:paraId="573F1F31" w14:textId="77777777" w:rsidR="00824906" w:rsidRPr="000575C0" w:rsidRDefault="00824906" w:rsidP="003C18E9">
                  <w:pPr>
                    <w:spacing w:after="0" w:line="240" w:lineRule="auto"/>
                  </w:pPr>
                </w:p>
              </w:tc>
            </w:tr>
          </w:tbl>
          <w:p w14:paraId="2F83831A" w14:textId="77777777" w:rsidR="00824906" w:rsidRPr="000575C0" w:rsidRDefault="00824906" w:rsidP="003C18E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0"/>
            </w:tblGrid>
            <w:tr w:rsidR="00824906" w:rsidRPr="000575C0" w14:paraId="0B780E9F" w14:textId="77777777" w:rsidTr="003C18E9">
              <w:trPr>
                <w:tblCellSpacing w:w="15" w:type="dxa"/>
              </w:trPr>
              <w:tc>
                <w:tcPr>
                  <w:tcW w:w="0" w:type="auto"/>
                  <w:vAlign w:val="center"/>
                  <w:hideMark/>
                </w:tcPr>
                <w:p w14:paraId="63493B62" w14:textId="078F778C" w:rsidR="00824906" w:rsidRPr="000575C0" w:rsidRDefault="00F9069A" w:rsidP="00F9069A">
                  <w:pPr>
                    <w:spacing w:after="0" w:line="240" w:lineRule="auto"/>
                  </w:pPr>
                  <w:r w:rsidRPr="00F9069A">
                    <w:t>Two error messages:</w:t>
                  </w:r>
                  <w:r w:rsidRPr="00F9069A">
                    <w:br/>
                    <w:t>• "Please select a subject"</w:t>
                  </w:r>
                  <w:r w:rsidRPr="00F9069A">
                    <w:br/>
                    <w:t>• "The message cannot be blank"</w:t>
                  </w:r>
                </w:p>
              </w:tc>
            </w:tr>
          </w:tbl>
          <w:p w14:paraId="17D5B272" w14:textId="77777777" w:rsidR="00824906" w:rsidRDefault="00824906" w:rsidP="003C18E9"/>
        </w:tc>
      </w:tr>
      <w:tr w:rsidR="00824906" w14:paraId="59EB4DEC" w14:textId="77777777" w:rsidTr="003C18E9">
        <w:tc>
          <w:tcPr>
            <w:tcW w:w="1272" w:type="dxa"/>
          </w:tcPr>
          <w:p w14:paraId="2AFD19D4" w14:textId="77777777" w:rsidR="00824906" w:rsidRDefault="00824906" w:rsidP="003C18E9">
            <w:r>
              <w:t>Actual Result</w:t>
            </w:r>
          </w:p>
        </w:tc>
        <w:tc>
          <w:tcPr>
            <w:tcW w:w="758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9069A" w:rsidRPr="00F9069A" w14:paraId="2B639850" w14:textId="77777777" w:rsidTr="00F9069A">
              <w:trPr>
                <w:tblCellSpacing w:w="15" w:type="dxa"/>
              </w:trPr>
              <w:tc>
                <w:tcPr>
                  <w:tcW w:w="0" w:type="auto"/>
                  <w:vAlign w:val="center"/>
                  <w:hideMark/>
                </w:tcPr>
                <w:p w14:paraId="28E319DA" w14:textId="77777777" w:rsidR="00F9069A" w:rsidRPr="00F9069A" w:rsidRDefault="00F9069A" w:rsidP="00F9069A">
                  <w:pPr>
                    <w:spacing w:after="0" w:line="240" w:lineRule="auto"/>
                  </w:pPr>
                </w:p>
              </w:tc>
            </w:tr>
          </w:tbl>
          <w:p w14:paraId="26D6FFEB" w14:textId="77777777" w:rsidR="00F9069A" w:rsidRPr="00F9069A" w:rsidRDefault="00F9069A" w:rsidP="00F9069A">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05"/>
            </w:tblGrid>
            <w:tr w:rsidR="00F9069A" w:rsidRPr="00F9069A" w14:paraId="1506111E" w14:textId="77777777" w:rsidTr="00F9069A">
              <w:trPr>
                <w:tblCellSpacing w:w="15" w:type="dxa"/>
              </w:trPr>
              <w:tc>
                <w:tcPr>
                  <w:tcW w:w="0" w:type="auto"/>
                  <w:vAlign w:val="center"/>
                  <w:hideMark/>
                </w:tcPr>
                <w:p w14:paraId="21249F75" w14:textId="09FCB53C" w:rsidR="00F9069A" w:rsidRPr="00F9069A" w:rsidRDefault="00F9069A" w:rsidP="00F9069A">
                  <w:pPr>
                    <w:spacing w:after="0" w:line="240" w:lineRule="auto"/>
                  </w:pPr>
                  <w:r w:rsidRPr="00F9069A">
                    <w:t>Only one message appears:</w:t>
                  </w:r>
                  <w:r w:rsidRPr="00F9069A">
                    <w:br/>
                    <w:t>• "The message cannot be blank."</w:t>
                  </w:r>
                </w:p>
              </w:tc>
            </w:tr>
          </w:tbl>
          <w:p w14:paraId="4AD49F2D" w14:textId="3F07CA27" w:rsidR="00824906" w:rsidRDefault="00824906" w:rsidP="003C18E9"/>
        </w:tc>
      </w:tr>
      <w:tr w:rsidR="00824906" w14:paraId="17D00FA7" w14:textId="77777777" w:rsidTr="003C18E9">
        <w:tc>
          <w:tcPr>
            <w:tcW w:w="1272" w:type="dxa"/>
          </w:tcPr>
          <w:p w14:paraId="33194900" w14:textId="77777777" w:rsidR="00824906" w:rsidRDefault="00824906" w:rsidP="003C18E9">
            <w:r>
              <w:t>Severity</w:t>
            </w:r>
          </w:p>
        </w:tc>
        <w:tc>
          <w:tcPr>
            <w:tcW w:w="7584" w:type="dxa"/>
          </w:tcPr>
          <w:p w14:paraId="6C125EE9" w14:textId="77777777" w:rsidR="00824906" w:rsidRDefault="00824906" w:rsidP="003C18E9">
            <w:r>
              <w:t xml:space="preserve">Medium </w:t>
            </w:r>
          </w:p>
        </w:tc>
      </w:tr>
      <w:tr w:rsidR="00824906" w14:paraId="22C37E7D" w14:textId="77777777" w:rsidTr="003C18E9">
        <w:tc>
          <w:tcPr>
            <w:tcW w:w="1272" w:type="dxa"/>
          </w:tcPr>
          <w:p w14:paraId="23F528A6" w14:textId="77777777" w:rsidR="00824906" w:rsidRDefault="00824906" w:rsidP="003C18E9">
            <w:r>
              <w:t>Priority</w:t>
            </w:r>
          </w:p>
        </w:tc>
        <w:tc>
          <w:tcPr>
            <w:tcW w:w="7584" w:type="dxa"/>
          </w:tcPr>
          <w:p w14:paraId="0F253DE0" w14:textId="77777777" w:rsidR="00824906" w:rsidRDefault="00824906" w:rsidP="003C18E9"/>
        </w:tc>
      </w:tr>
      <w:tr w:rsidR="00824906" w14:paraId="50AC3DDF" w14:textId="77777777" w:rsidTr="003C18E9">
        <w:tc>
          <w:tcPr>
            <w:tcW w:w="1272" w:type="dxa"/>
          </w:tcPr>
          <w:p w14:paraId="40D83928" w14:textId="77777777" w:rsidR="00824906" w:rsidRDefault="00824906" w:rsidP="003C18E9">
            <w:r>
              <w:t>Status</w:t>
            </w:r>
          </w:p>
        </w:tc>
        <w:tc>
          <w:tcPr>
            <w:tcW w:w="7584" w:type="dxa"/>
          </w:tcPr>
          <w:p w14:paraId="421592C4" w14:textId="77777777" w:rsidR="00824906" w:rsidRDefault="00824906" w:rsidP="003C18E9">
            <w:r>
              <w:t xml:space="preserve">New   </w:t>
            </w:r>
          </w:p>
        </w:tc>
      </w:tr>
      <w:tr w:rsidR="00824906" w14:paraId="606A84D3" w14:textId="77777777" w:rsidTr="003C18E9">
        <w:tc>
          <w:tcPr>
            <w:tcW w:w="1272" w:type="dxa"/>
          </w:tcPr>
          <w:p w14:paraId="7ACE7797" w14:textId="77777777" w:rsidR="00824906" w:rsidRDefault="00824906" w:rsidP="003C18E9">
            <w:r>
              <w:t>Reported By</w:t>
            </w:r>
          </w:p>
        </w:tc>
        <w:tc>
          <w:tcPr>
            <w:tcW w:w="7584" w:type="dxa"/>
          </w:tcPr>
          <w:p w14:paraId="5DCEC50E" w14:textId="77777777" w:rsidR="00824906" w:rsidRDefault="00824906" w:rsidP="003C18E9">
            <w:r>
              <w:t>Sara Hossny</w:t>
            </w:r>
          </w:p>
        </w:tc>
      </w:tr>
      <w:tr w:rsidR="00824906" w14:paraId="6F3DB9BC" w14:textId="77777777" w:rsidTr="003C18E9">
        <w:tc>
          <w:tcPr>
            <w:tcW w:w="1272" w:type="dxa"/>
          </w:tcPr>
          <w:p w14:paraId="71766B37" w14:textId="77777777" w:rsidR="00824906" w:rsidRDefault="00824906" w:rsidP="003C18E9">
            <w:r>
              <w:t>Date Reported</w:t>
            </w:r>
          </w:p>
        </w:tc>
        <w:tc>
          <w:tcPr>
            <w:tcW w:w="7584" w:type="dxa"/>
          </w:tcPr>
          <w:p w14:paraId="66FC11A4" w14:textId="77777777" w:rsidR="00824906" w:rsidRDefault="00824906" w:rsidP="003C18E9">
            <w:r>
              <w:t>6/6/2025</w:t>
            </w:r>
          </w:p>
        </w:tc>
      </w:tr>
      <w:tr w:rsidR="00824906" w14:paraId="4FD0CC72" w14:textId="77777777" w:rsidTr="003C18E9">
        <w:tc>
          <w:tcPr>
            <w:tcW w:w="1272" w:type="dxa"/>
          </w:tcPr>
          <w:p w14:paraId="2E0B567C" w14:textId="77777777" w:rsidR="00824906" w:rsidRDefault="00824906" w:rsidP="003C18E9">
            <w:r>
              <w:t>Environment</w:t>
            </w:r>
          </w:p>
        </w:tc>
        <w:tc>
          <w:tcPr>
            <w:tcW w:w="7584" w:type="dxa"/>
          </w:tcPr>
          <w:p w14:paraId="0401B030" w14:textId="77777777" w:rsidR="00824906" w:rsidRDefault="00824906" w:rsidP="003C18E9">
            <w:r>
              <w:t>Desktop - Chrome 138</w:t>
            </w:r>
            <w:r>
              <w:br/>
              <w:t>OS: Linux</w:t>
            </w:r>
          </w:p>
        </w:tc>
      </w:tr>
      <w:tr w:rsidR="00824906" w14:paraId="0BC6CD43" w14:textId="77777777" w:rsidTr="003C18E9">
        <w:tc>
          <w:tcPr>
            <w:tcW w:w="1272" w:type="dxa"/>
          </w:tcPr>
          <w:p w14:paraId="1840154C" w14:textId="77777777" w:rsidR="00824906" w:rsidRDefault="00824906" w:rsidP="003C18E9">
            <w:r>
              <w:t>Attachments</w:t>
            </w:r>
          </w:p>
        </w:tc>
        <w:tc>
          <w:tcPr>
            <w:tcW w:w="7584" w:type="dxa"/>
          </w:tcPr>
          <w:p w14:paraId="6D7DBCF4" w14:textId="222FCCB5" w:rsidR="00824906" w:rsidRDefault="00F9069A" w:rsidP="003C18E9">
            <w:r w:rsidRPr="00F9069A">
              <w:rPr>
                <w:noProof/>
              </w:rPr>
              <w:drawing>
                <wp:inline distT="0" distB="0" distL="0" distR="0" wp14:anchorId="1ECCF0A8" wp14:editId="373919A6">
                  <wp:extent cx="5486400" cy="2595880"/>
                  <wp:effectExtent l="0" t="0" r="0" b="0"/>
                  <wp:docPr id="900769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769175" name=""/>
                          <pic:cNvPicPr/>
                        </pic:nvPicPr>
                        <pic:blipFill>
                          <a:blip r:embed="rId15"/>
                          <a:stretch>
                            <a:fillRect/>
                          </a:stretch>
                        </pic:blipFill>
                        <pic:spPr>
                          <a:xfrm>
                            <a:off x="0" y="0"/>
                            <a:ext cx="5486400" cy="2595880"/>
                          </a:xfrm>
                          <a:prstGeom prst="rect">
                            <a:avLst/>
                          </a:prstGeom>
                        </pic:spPr>
                      </pic:pic>
                    </a:graphicData>
                  </a:graphic>
                </wp:inline>
              </w:drawing>
            </w:r>
          </w:p>
        </w:tc>
      </w:tr>
    </w:tbl>
    <w:p w14:paraId="3DF4054E" w14:textId="77777777" w:rsidR="00824906" w:rsidRPr="00DF29AF" w:rsidRDefault="00824906" w:rsidP="00DF29AF"/>
    <w:sectPr w:rsidR="00824906" w:rsidRPr="00DF29A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31431008">
    <w:abstractNumId w:val="8"/>
  </w:num>
  <w:num w:numId="2" w16cid:durableId="233197780">
    <w:abstractNumId w:val="6"/>
  </w:num>
  <w:num w:numId="3" w16cid:durableId="1271544167">
    <w:abstractNumId w:val="5"/>
  </w:num>
  <w:num w:numId="4" w16cid:durableId="1982029990">
    <w:abstractNumId w:val="4"/>
  </w:num>
  <w:num w:numId="5" w16cid:durableId="1387875380">
    <w:abstractNumId w:val="7"/>
  </w:num>
  <w:num w:numId="6" w16cid:durableId="1099565805">
    <w:abstractNumId w:val="3"/>
  </w:num>
  <w:num w:numId="7" w16cid:durableId="752354611">
    <w:abstractNumId w:val="2"/>
  </w:num>
  <w:num w:numId="8" w16cid:durableId="372970629">
    <w:abstractNumId w:val="1"/>
  </w:num>
  <w:num w:numId="9" w16cid:durableId="17252531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75C0"/>
    <w:rsid w:val="0006063C"/>
    <w:rsid w:val="0015074B"/>
    <w:rsid w:val="0029639D"/>
    <w:rsid w:val="00326F90"/>
    <w:rsid w:val="00824906"/>
    <w:rsid w:val="0098669C"/>
    <w:rsid w:val="00AA1D8D"/>
    <w:rsid w:val="00B47730"/>
    <w:rsid w:val="00C56A11"/>
    <w:rsid w:val="00CB0664"/>
    <w:rsid w:val="00CC3978"/>
    <w:rsid w:val="00D22529"/>
    <w:rsid w:val="00DF29AF"/>
    <w:rsid w:val="00E61524"/>
    <w:rsid w:val="00F258AE"/>
    <w:rsid w:val="00F72832"/>
    <w:rsid w:val="00F9069A"/>
    <w:rsid w:val="00FC693F"/>
    <w:rsid w:val="00FD2C9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8BB699"/>
  <w14:defaultImageDpi w14:val="300"/>
  <w15:docId w15:val="{04DE416C-02C7-40DC-B1ED-07430300B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29A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F72832"/>
    <w:rPr>
      <w:color w:val="0000FF"/>
      <w:u w:val="single"/>
    </w:rPr>
  </w:style>
  <w:style w:type="character" w:styleId="HTMLCode">
    <w:name w:val="HTML Code"/>
    <w:basedOn w:val="DefaultParagraphFont"/>
    <w:uiPriority w:val="99"/>
    <w:semiHidden/>
    <w:unhideWhenUsed/>
    <w:rsid w:val="00F72832"/>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F72832"/>
    <w:rPr>
      <w:color w:val="800080" w:themeColor="followedHyperlink"/>
      <w:u w:val="single"/>
    </w:rPr>
  </w:style>
  <w:style w:type="character" w:styleId="UnresolvedMention">
    <w:name w:val="Unresolved Mention"/>
    <w:basedOn w:val="DefaultParagraphFont"/>
    <w:uiPriority w:val="99"/>
    <w:semiHidden/>
    <w:unhideWhenUsed/>
    <w:rsid w:val="000575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859301">
      <w:bodyDiv w:val="1"/>
      <w:marLeft w:val="0"/>
      <w:marRight w:val="0"/>
      <w:marTop w:val="0"/>
      <w:marBottom w:val="0"/>
      <w:divBdr>
        <w:top w:val="none" w:sz="0" w:space="0" w:color="auto"/>
        <w:left w:val="none" w:sz="0" w:space="0" w:color="auto"/>
        <w:bottom w:val="none" w:sz="0" w:space="0" w:color="auto"/>
        <w:right w:val="none" w:sz="0" w:space="0" w:color="auto"/>
      </w:divBdr>
    </w:div>
    <w:div w:id="98334995">
      <w:bodyDiv w:val="1"/>
      <w:marLeft w:val="0"/>
      <w:marRight w:val="0"/>
      <w:marTop w:val="0"/>
      <w:marBottom w:val="0"/>
      <w:divBdr>
        <w:top w:val="none" w:sz="0" w:space="0" w:color="auto"/>
        <w:left w:val="none" w:sz="0" w:space="0" w:color="auto"/>
        <w:bottom w:val="none" w:sz="0" w:space="0" w:color="auto"/>
        <w:right w:val="none" w:sz="0" w:space="0" w:color="auto"/>
      </w:divBdr>
    </w:div>
    <w:div w:id="511189014">
      <w:bodyDiv w:val="1"/>
      <w:marLeft w:val="0"/>
      <w:marRight w:val="0"/>
      <w:marTop w:val="0"/>
      <w:marBottom w:val="0"/>
      <w:divBdr>
        <w:top w:val="none" w:sz="0" w:space="0" w:color="auto"/>
        <w:left w:val="none" w:sz="0" w:space="0" w:color="auto"/>
        <w:bottom w:val="none" w:sz="0" w:space="0" w:color="auto"/>
        <w:right w:val="none" w:sz="0" w:space="0" w:color="auto"/>
      </w:divBdr>
    </w:div>
    <w:div w:id="1074351560">
      <w:bodyDiv w:val="1"/>
      <w:marLeft w:val="0"/>
      <w:marRight w:val="0"/>
      <w:marTop w:val="0"/>
      <w:marBottom w:val="0"/>
      <w:divBdr>
        <w:top w:val="none" w:sz="0" w:space="0" w:color="auto"/>
        <w:left w:val="none" w:sz="0" w:space="0" w:color="auto"/>
        <w:bottom w:val="none" w:sz="0" w:space="0" w:color="auto"/>
        <w:right w:val="none" w:sz="0" w:space="0" w:color="auto"/>
      </w:divBdr>
    </w:div>
    <w:div w:id="1275476733">
      <w:bodyDiv w:val="1"/>
      <w:marLeft w:val="0"/>
      <w:marRight w:val="0"/>
      <w:marTop w:val="0"/>
      <w:marBottom w:val="0"/>
      <w:divBdr>
        <w:top w:val="none" w:sz="0" w:space="0" w:color="auto"/>
        <w:left w:val="none" w:sz="0" w:space="0" w:color="auto"/>
        <w:bottom w:val="none" w:sz="0" w:space="0" w:color="auto"/>
        <w:right w:val="none" w:sz="0" w:space="0" w:color="auto"/>
      </w:divBdr>
    </w:div>
    <w:div w:id="1528955636">
      <w:bodyDiv w:val="1"/>
      <w:marLeft w:val="0"/>
      <w:marRight w:val="0"/>
      <w:marTop w:val="0"/>
      <w:marBottom w:val="0"/>
      <w:divBdr>
        <w:top w:val="none" w:sz="0" w:space="0" w:color="auto"/>
        <w:left w:val="none" w:sz="0" w:space="0" w:color="auto"/>
        <w:bottom w:val="none" w:sz="0" w:space="0" w:color="auto"/>
        <w:right w:val="none" w:sz="0" w:space="0" w:color="auto"/>
      </w:divBdr>
    </w:div>
    <w:div w:id="1753041898">
      <w:bodyDiv w:val="1"/>
      <w:marLeft w:val="0"/>
      <w:marRight w:val="0"/>
      <w:marTop w:val="0"/>
      <w:marBottom w:val="0"/>
      <w:divBdr>
        <w:top w:val="none" w:sz="0" w:space="0" w:color="auto"/>
        <w:left w:val="none" w:sz="0" w:space="0" w:color="auto"/>
        <w:bottom w:val="none" w:sz="0" w:space="0" w:color="auto"/>
        <w:right w:val="none" w:sz="0" w:space="0" w:color="auto"/>
      </w:divBdr>
    </w:div>
    <w:div w:id="188563377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automationpractice.multiformis.com/index.php?controller=contact"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automationpractice.multiformis.com/index.php?controller=contac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automationpractice.multiformis.com"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automationpractice.multiformis.com/index.php?controller=contac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automationpractice.multiformis.com/index.php?controller=conta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6</Pages>
  <Words>776</Words>
  <Characters>4426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5192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sara hossny</cp:lastModifiedBy>
  <cp:revision>5</cp:revision>
  <dcterms:created xsi:type="dcterms:W3CDTF">2013-12-23T23:15:00Z</dcterms:created>
  <dcterms:modified xsi:type="dcterms:W3CDTF">2025-07-09T08:04:00Z</dcterms:modified>
  <cp:category/>
</cp:coreProperties>
</file>